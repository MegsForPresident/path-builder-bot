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jc w:val="center"/>
        <w:rPr>
          <w:b/>
          <w:sz w:val="32"/>
          <w:szCs w:val="32"/>
        </w:rPr>
      </w:pPr>
      <w:r>
        <w:rPr>
          <w:rFonts w:hint="default"/>
          <w:b/>
          <w:sz w:val="32"/>
          <w:szCs w:val="32"/>
          <w:rtl w:val="0"/>
          <w:lang w:val="en-GB"/>
        </w:rPr>
        <w:t>PATH BUILDER ROBOT</w:t>
      </w:r>
    </w:p>
    <w:p w14:paraId="00000003">
      <w:pPr>
        <w:jc w:val="center"/>
        <w:rPr>
          <w:b/>
          <w:sz w:val="32"/>
          <w:szCs w:val="32"/>
        </w:rPr>
      </w:pPr>
      <w:r>
        <w:rPr>
          <w:b/>
          <w:sz w:val="32"/>
          <w:szCs w:val="32"/>
          <w:rtl w:val="0"/>
        </w:rPr>
        <w:t>“Automated and Map Creation</w:t>
      </w:r>
      <w:r>
        <w:rPr>
          <w:rFonts w:hint="default"/>
          <w:b/>
          <w:sz w:val="32"/>
          <w:szCs w:val="32"/>
          <w:rtl w:val="0"/>
          <w:lang w:val="en-GB"/>
        </w:rPr>
        <w:t xml:space="preserve"> by a</w:t>
      </w:r>
      <w:r>
        <w:rPr>
          <w:b/>
          <w:sz w:val="32"/>
          <w:szCs w:val="32"/>
          <w:rtl w:val="0"/>
        </w:rPr>
        <w:t xml:space="preserve"> 3 Wheeled Robotic System”</w:t>
      </w:r>
    </w:p>
    <w:p w14:paraId="00000004"/>
    <w:p w14:paraId="00000005">
      <w:pPr>
        <w:pStyle w:val="3"/>
      </w:pPr>
      <w:bookmarkStart w:id="0" w:name="_5op45pbiwmug" w:colFirst="0" w:colLast="0"/>
      <w:bookmarkEnd w:id="0"/>
      <w:r>
        <w:rPr>
          <w:rtl w:val="0"/>
        </w:rPr>
        <w:t>Team Members</w:t>
      </w:r>
    </w:p>
    <w:p w14:paraId="00000006">
      <w:pPr>
        <w:numPr>
          <w:ilvl w:val="0"/>
          <w:numId w:val="1"/>
        </w:numPr>
        <w:ind w:left="720" w:hanging="360"/>
        <w:rPr>
          <w:sz w:val="26"/>
          <w:szCs w:val="26"/>
        </w:rPr>
      </w:pPr>
      <w:r>
        <w:rPr>
          <w:sz w:val="26"/>
          <w:szCs w:val="26"/>
          <w:rtl w:val="0"/>
        </w:rPr>
        <w:t>Pramit</w:t>
      </w:r>
      <w:r>
        <w:rPr>
          <w:rtl w:val="0"/>
        </w:rPr>
        <w:t xml:space="preserve"> </w:t>
      </w:r>
      <w:r>
        <w:rPr>
          <w:sz w:val="26"/>
          <w:szCs w:val="26"/>
          <w:rtl w:val="0"/>
        </w:rPr>
        <w:t>Majumder(2326006,</w:t>
      </w:r>
      <w:r>
        <w:rPr>
          <w:rFonts w:hint="default"/>
          <w:sz w:val="26"/>
          <w:szCs w:val="26"/>
          <w:rtl w:val="0"/>
          <w:lang w:val="en-GB"/>
        </w:rPr>
        <w:t xml:space="preserve"> B.Tech in </w:t>
      </w:r>
      <w:r>
        <w:rPr>
          <w:sz w:val="26"/>
          <w:szCs w:val="26"/>
          <w:rtl w:val="0"/>
        </w:rPr>
        <w:t>Mechatronics</w:t>
      </w:r>
      <w:r>
        <w:rPr>
          <w:rtl w:val="0"/>
        </w:rPr>
        <w:t xml:space="preserve"> </w:t>
      </w:r>
      <w:r>
        <w:rPr>
          <w:sz w:val="26"/>
          <w:szCs w:val="26"/>
          <w:rtl w:val="0"/>
        </w:rPr>
        <w:t>Engineering</w:t>
      </w:r>
      <w:r>
        <w:rPr>
          <w:rFonts w:hint="default"/>
          <w:sz w:val="26"/>
          <w:szCs w:val="26"/>
          <w:rtl w:val="0"/>
          <w:lang w:val="en-GB"/>
        </w:rPr>
        <w:t>, KIIT UNIVERSITY</w:t>
      </w:r>
      <w:r>
        <w:rPr>
          <w:sz w:val="26"/>
          <w:szCs w:val="26"/>
          <w:rtl w:val="0"/>
        </w:rPr>
        <w:t>)</w:t>
      </w:r>
    </w:p>
    <w:p w14:paraId="0000000B">
      <w:pPr>
        <w:numPr>
          <w:ilvl w:val="0"/>
          <w:numId w:val="1"/>
        </w:numPr>
        <w:ind w:left="720" w:hanging="360"/>
        <w:rPr>
          <w:sz w:val="26"/>
          <w:szCs w:val="26"/>
        </w:rPr>
      </w:pPr>
      <w:r>
        <w:rPr>
          <w:rFonts w:hint="default"/>
          <w:sz w:val="26"/>
          <w:szCs w:val="26"/>
          <w:rtl w:val="0"/>
          <w:lang w:val="en-GB"/>
        </w:rPr>
        <w:t>Elina Yasmin(2330158, B.Tech in Electronics &amp; Computer Science Engineering, KIIT UNIVERSITY)</w:t>
      </w:r>
      <w:bookmarkStart w:id="1" w:name="_2suk3sdv5s5l" w:colFirst="0" w:colLast="0"/>
      <w:bookmarkEnd w:id="1"/>
    </w:p>
    <w:p w14:paraId="0B5FFB2B">
      <w:pPr>
        <w:numPr>
          <w:ilvl w:val="0"/>
          <w:numId w:val="1"/>
        </w:numPr>
        <w:ind w:left="720" w:hanging="360"/>
        <w:rPr>
          <w:sz w:val="26"/>
          <w:szCs w:val="26"/>
        </w:rPr>
      </w:pPr>
      <w:r>
        <w:rPr>
          <w:sz w:val="26"/>
          <w:szCs w:val="26"/>
          <w:rtl w:val="0"/>
        </w:rPr>
        <w:t xml:space="preserve">Varunsai Sindri(2426306, </w:t>
      </w:r>
      <w:r>
        <w:rPr>
          <w:rFonts w:hint="default"/>
          <w:sz w:val="26"/>
          <w:szCs w:val="26"/>
          <w:rtl w:val="0"/>
          <w:lang w:val="en-GB"/>
        </w:rPr>
        <w:t xml:space="preserve">Diploma in </w:t>
      </w:r>
      <w:r>
        <w:rPr>
          <w:sz w:val="26"/>
          <w:szCs w:val="26"/>
          <w:rtl w:val="0"/>
        </w:rPr>
        <w:t>Mechatronics Engineering</w:t>
      </w:r>
      <w:r>
        <w:rPr>
          <w:rFonts w:hint="default"/>
          <w:sz w:val="26"/>
          <w:szCs w:val="26"/>
          <w:rtl w:val="0"/>
          <w:lang w:val="en-GB"/>
        </w:rPr>
        <w:t>, KIIT UNIVERSITY</w:t>
      </w:r>
      <w:r>
        <w:rPr>
          <w:sz w:val="26"/>
          <w:szCs w:val="26"/>
          <w:rtl w:val="0"/>
        </w:rPr>
        <w:t>)</w:t>
      </w:r>
    </w:p>
    <w:p w14:paraId="351CFAF1">
      <w:pPr>
        <w:numPr>
          <w:numId w:val="0"/>
        </w:numPr>
        <w:ind w:left="360" w:leftChars="0"/>
        <w:rPr>
          <w:sz w:val="26"/>
          <w:szCs w:val="26"/>
        </w:rPr>
      </w:pPr>
      <w:bookmarkStart w:id="20" w:name="_GoBack"/>
      <w:bookmarkEnd w:id="20"/>
    </w:p>
    <w:p w14:paraId="0000000C">
      <w:pPr>
        <w:pStyle w:val="3"/>
        <w:rPr>
          <w:b/>
        </w:rPr>
      </w:pPr>
      <w:bookmarkStart w:id="2" w:name="_frpplwsqbdms" w:colFirst="0" w:colLast="0"/>
      <w:bookmarkEnd w:id="2"/>
      <w:r>
        <w:rPr>
          <w:b/>
          <w:rtl w:val="0"/>
        </w:rPr>
        <w:t>Abstract</w:t>
      </w:r>
    </w:p>
    <w:p w14:paraId="0000000D">
      <w:pPr>
        <w:rPr>
          <w:sz w:val="24"/>
          <w:szCs w:val="24"/>
        </w:rPr>
      </w:pPr>
      <w:r>
        <w:rPr>
          <w:sz w:val="26"/>
          <w:szCs w:val="26"/>
          <w:rtl w:val="0"/>
        </w:rPr>
        <w:tab/>
      </w:r>
      <w:r>
        <w:rPr>
          <w:sz w:val="24"/>
          <w:szCs w:val="24"/>
          <w:rtl w:val="0"/>
        </w:rPr>
        <w:t>Our Project mainly is a 3 wheeled robot consisting of Motor Drivers, Wheels, Castor Wheel, ESP32 Devboard and more. The project mainly aims to solve the famous Kidnapped Robot Problem, in which a robot is taken to an unknown environment where it has to localize and create a map of the environment. This map helps the robot create a pathway for other robots to use it according to their own will. The Kidnapped robot problem has been a problem statement the time, since robots have become autonomous. It is also known as the mobile robot localisation. Although the problem has been solved using various sensors over time, LIDAR Sensors are  mostly used for this problem. Whereas for the Algorithm, SLAM has been used to solve problems. Another unique algorithm is the Monte Carlo Algorithm. The outcome usually relies that a resolute map has been generated by the robot and will be able to navigate the environment with ease and with points where it can go from one position to another position without crashing.</w:t>
      </w:r>
    </w:p>
    <w:p w14:paraId="0000000E">
      <w:pPr>
        <w:rPr>
          <w:sz w:val="24"/>
          <w:szCs w:val="24"/>
        </w:rPr>
      </w:pPr>
    </w:p>
    <w:p w14:paraId="0000000F">
      <w:pPr>
        <w:pStyle w:val="3"/>
        <w:rPr>
          <w:b/>
        </w:rPr>
      </w:pPr>
      <w:bookmarkStart w:id="3" w:name="_ne0hlv233b70" w:colFirst="0" w:colLast="0"/>
      <w:bookmarkEnd w:id="3"/>
      <w:r>
        <w:rPr>
          <w:b/>
          <w:rtl w:val="0"/>
        </w:rPr>
        <w:t>Introduction</w:t>
      </w:r>
    </w:p>
    <w:p w14:paraId="00000010">
      <w:pPr>
        <w:ind w:firstLine="720"/>
        <w:rPr>
          <w:sz w:val="24"/>
          <w:szCs w:val="24"/>
        </w:rPr>
      </w:pPr>
      <w:r>
        <w:rPr>
          <w:sz w:val="24"/>
          <w:szCs w:val="24"/>
          <w:rtl w:val="0"/>
        </w:rPr>
        <w:t>The Significance of the problems statement lies within the name of the problem in itself, While we are solving the Kidnapped Robot Problem, this mainly a case of path detection and planning. A robot that can plan for itself will be much more self reliant, rather than a robot that cannot. Let there be 2 robots who clean rooms being named, Robot A who can solve the problem, and robot B who can’t. While both can avoid obstacles. Robot A can overtime notice the concentration where the dust and particulates settle overtime and thus are more efficient. Robot B however has to clean the whole floor over and over again thus using more battery power and more time.</w:t>
      </w:r>
    </w:p>
    <w:p w14:paraId="00000011">
      <w:pPr>
        <w:ind w:firstLine="720"/>
        <w:rPr>
          <w:sz w:val="24"/>
          <w:szCs w:val="24"/>
        </w:rPr>
      </w:pPr>
    </w:p>
    <w:p w14:paraId="00000012">
      <w:pPr>
        <w:ind w:left="0" w:firstLine="0"/>
        <w:rPr>
          <w:sz w:val="24"/>
          <w:szCs w:val="24"/>
        </w:rPr>
      </w:pPr>
      <w:r>
        <w:rPr>
          <w:sz w:val="24"/>
          <w:szCs w:val="24"/>
          <w:rtl w:val="0"/>
        </w:rPr>
        <w:tab/>
      </w:r>
      <w:r>
        <w:rPr>
          <w:sz w:val="24"/>
          <w:szCs w:val="24"/>
          <w:rtl w:val="0"/>
        </w:rPr>
        <w:t>The objective of the project is to make the robot create a map of the platform it is running on.</w:t>
      </w:r>
    </w:p>
    <w:p w14:paraId="00000013">
      <w:pPr>
        <w:ind w:left="0" w:firstLine="0"/>
        <w:rPr>
          <w:sz w:val="24"/>
          <w:szCs w:val="24"/>
        </w:rPr>
      </w:pPr>
    </w:p>
    <w:p w14:paraId="00000014">
      <w:pPr>
        <w:pStyle w:val="3"/>
        <w:rPr>
          <w:b/>
        </w:rPr>
      </w:pPr>
      <w:bookmarkStart w:id="4" w:name="_c82nra5mk487" w:colFirst="0" w:colLast="0"/>
      <w:bookmarkEnd w:id="4"/>
      <w:r>
        <w:rPr>
          <w:b/>
          <w:rtl w:val="0"/>
        </w:rPr>
        <w:t>Problem</w:t>
      </w:r>
      <w:r>
        <w:rPr>
          <w:b/>
          <w:sz w:val="24"/>
          <w:szCs w:val="24"/>
          <w:rtl w:val="0"/>
        </w:rPr>
        <w:t xml:space="preserve"> </w:t>
      </w:r>
      <w:r>
        <w:rPr>
          <w:b/>
          <w:rtl w:val="0"/>
        </w:rPr>
        <w:t>Statement</w:t>
      </w:r>
    </w:p>
    <w:p w14:paraId="00000015">
      <w:pPr>
        <w:rPr>
          <w:sz w:val="24"/>
          <w:szCs w:val="24"/>
        </w:rPr>
      </w:pPr>
      <w:r>
        <w:rPr>
          <w:rtl w:val="0"/>
        </w:rPr>
        <w:tab/>
      </w:r>
      <w:r>
        <w:rPr>
          <w:sz w:val="24"/>
          <w:szCs w:val="24"/>
          <w:rtl w:val="0"/>
        </w:rPr>
        <w:t>The problem statement states that a robot has to localize itself and learn the unknown environment they have been kept in.</w:t>
      </w:r>
    </w:p>
    <w:p w14:paraId="00000016">
      <w:pPr>
        <w:rPr>
          <w:sz w:val="24"/>
          <w:szCs w:val="24"/>
        </w:rPr>
      </w:pPr>
    </w:p>
    <w:p w14:paraId="00000017">
      <w:pPr>
        <w:rPr>
          <w:b/>
          <w:sz w:val="28"/>
          <w:szCs w:val="28"/>
        </w:rPr>
      </w:pPr>
      <w:r>
        <w:rPr>
          <w:sz w:val="24"/>
          <w:szCs w:val="24"/>
          <w:rtl w:val="0"/>
        </w:rPr>
        <w:tab/>
      </w:r>
      <w:r>
        <w:rPr>
          <w:b/>
          <w:sz w:val="28"/>
          <w:szCs w:val="28"/>
          <w:rtl w:val="0"/>
        </w:rPr>
        <w:t>Constraints</w:t>
      </w:r>
    </w:p>
    <w:p w14:paraId="00000018">
      <w:pPr>
        <w:numPr>
          <w:ilvl w:val="0"/>
          <w:numId w:val="2"/>
        </w:numPr>
        <w:ind w:left="1440" w:hanging="360"/>
        <w:rPr>
          <w:sz w:val="24"/>
          <w:szCs w:val="24"/>
          <w:u w:val="none"/>
        </w:rPr>
      </w:pPr>
      <w:r>
        <w:rPr>
          <w:sz w:val="24"/>
          <w:szCs w:val="24"/>
          <w:rtl w:val="0"/>
        </w:rPr>
        <w:t>There should be definite boundary for the environment</w:t>
      </w:r>
    </w:p>
    <w:p w14:paraId="00000019">
      <w:pPr>
        <w:numPr>
          <w:ilvl w:val="0"/>
          <w:numId w:val="2"/>
        </w:numPr>
        <w:ind w:left="1440" w:hanging="360"/>
        <w:rPr>
          <w:sz w:val="24"/>
          <w:szCs w:val="24"/>
          <w:u w:val="none"/>
        </w:rPr>
      </w:pPr>
      <w:r>
        <w:rPr>
          <w:sz w:val="24"/>
          <w:szCs w:val="24"/>
          <w:rtl w:val="0"/>
        </w:rPr>
        <w:t>The boundary cannot change overtime</w:t>
      </w:r>
    </w:p>
    <w:p w14:paraId="0000001A">
      <w:pPr>
        <w:pStyle w:val="3"/>
        <w:rPr>
          <w:b/>
        </w:rPr>
      </w:pPr>
      <w:bookmarkStart w:id="5" w:name="_ciyqo8a0lqm2" w:colFirst="0" w:colLast="0"/>
      <w:bookmarkEnd w:id="5"/>
      <w:r>
        <w:rPr>
          <w:b/>
          <w:rtl w:val="0"/>
        </w:rPr>
        <w:t>Literature</w:t>
      </w:r>
      <w:r>
        <w:rPr>
          <w:b/>
          <w:sz w:val="24"/>
          <w:szCs w:val="24"/>
          <w:rtl w:val="0"/>
        </w:rPr>
        <w:t xml:space="preserve"> </w:t>
      </w:r>
      <w:r>
        <w:rPr>
          <w:b/>
          <w:rtl w:val="0"/>
        </w:rPr>
        <w:t>Review</w:t>
      </w:r>
    </w:p>
    <w:p w14:paraId="0000001B">
      <w:pPr>
        <w:rPr>
          <w:b/>
          <w:sz w:val="26"/>
          <w:szCs w:val="26"/>
        </w:rPr>
      </w:pPr>
      <w:r>
        <w:rPr>
          <w:vertAlign w:val="superscript"/>
          <w:rtl w:val="0"/>
        </w:rPr>
        <w:tab/>
      </w:r>
      <w:r>
        <w:rPr>
          <w:b/>
          <w:sz w:val="26"/>
          <w:szCs w:val="26"/>
          <w:rtl w:val="0"/>
        </w:rPr>
        <w:t>Existing</w:t>
      </w:r>
      <w:r>
        <w:rPr>
          <w:b/>
          <w:sz w:val="24"/>
          <w:szCs w:val="24"/>
          <w:rtl w:val="0"/>
        </w:rPr>
        <w:t xml:space="preserve"> </w:t>
      </w:r>
      <w:r>
        <w:rPr>
          <w:b/>
          <w:sz w:val="26"/>
          <w:szCs w:val="26"/>
          <w:rtl w:val="0"/>
        </w:rPr>
        <w:t>Solutions</w:t>
      </w:r>
    </w:p>
    <w:p w14:paraId="0000001C">
      <w:pPr>
        <w:numPr>
          <w:ilvl w:val="0"/>
          <w:numId w:val="3"/>
        </w:numPr>
        <w:ind w:left="1440" w:hanging="360"/>
        <w:rPr>
          <w:sz w:val="24"/>
          <w:szCs w:val="24"/>
        </w:rPr>
      </w:pPr>
      <w:r>
        <w:rPr>
          <w:sz w:val="24"/>
          <w:szCs w:val="24"/>
          <w:rtl w:val="0"/>
        </w:rPr>
        <w:t>Using the Monte Carlo Algorithm and LiDar in ROOMBA(room cleaning robots)</w:t>
      </w:r>
    </w:p>
    <w:p w14:paraId="0000001D">
      <w:pPr>
        <w:numPr>
          <w:ilvl w:val="0"/>
          <w:numId w:val="3"/>
        </w:numPr>
        <w:ind w:left="1440" w:hanging="360"/>
        <w:rPr>
          <w:sz w:val="24"/>
          <w:szCs w:val="24"/>
          <w:u w:val="none"/>
        </w:rPr>
      </w:pPr>
      <w:r>
        <w:rPr>
          <w:sz w:val="24"/>
          <w:szCs w:val="24"/>
          <w:rtl w:val="0"/>
        </w:rPr>
        <w:t>LiDar and Particle Swarm Optimisation Technique in GPS Denied Drones</w:t>
      </w:r>
    </w:p>
    <w:p w14:paraId="0000001E">
      <w:pPr>
        <w:ind w:left="1440" w:firstLine="0"/>
        <w:rPr>
          <w:sz w:val="24"/>
          <w:szCs w:val="24"/>
        </w:rPr>
      </w:pPr>
    </w:p>
    <w:p w14:paraId="0000001F">
      <w:pPr>
        <w:pStyle w:val="3"/>
        <w:rPr>
          <w:b/>
        </w:rPr>
      </w:pPr>
      <w:bookmarkStart w:id="6" w:name="_5q8ao4b79skh" w:colFirst="0" w:colLast="0"/>
      <w:bookmarkEnd w:id="6"/>
      <w:r>
        <w:rPr>
          <w:b/>
          <w:rtl w:val="0"/>
        </w:rPr>
        <w:t>System</w:t>
      </w:r>
      <w:r>
        <w:rPr>
          <w:sz w:val="24"/>
          <w:szCs w:val="24"/>
          <w:rtl w:val="0"/>
        </w:rPr>
        <w:t xml:space="preserve"> </w:t>
      </w:r>
      <w:r>
        <w:rPr>
          <w:b/>
          <w:rtl w:val="0"/>
        </w:rPr>
        <w:t>Design</w:t>
      </w:r>
    </w:p>
    <w:p w14:paraId="00000020">
      <w:pPr>
        <w:rPr>
          <w:b/>
          <w:sz w:val="26"/>
          <w:szCs w:val="26"/>
        </w:rPr>
      </w:pPr>
      <w:r>
        <w:rPr>
          <w:rtl w:val="0"/>
        </w:rPr>
        <w:tab/>
      </w:r>
      <w:r>
        <w:rPr>
          <w:b/>
          <w:sz w:val="26"/>
          <w:szCs w:val="26"/>
          <w:rtl w:val="0"/>
        </w:rPr>
        <w:t>HARDWARE</w:t>
      </w:r>
      <w:r>
        <w:rPr>
          <w:sz w:val="24"/>
          <w:szCs w:val="24"/>
          <w:rtl w:val="0"/>
        </w:rPr>
        <w:t xml:space="preserve"> </w:t>
      </w:r>
      <w:r>
        <w:rPr>
          <w:b/>
          <w:sz w:val="26"/>
          <w:szCs w:val="26"/>
          <w:rtl w:val="0"/>
        </w:rPr>
        <w:t>OVERVIEW</w:t>
      </w:r>
    </w:p>
    <w:p w14:paraId="00000021">
      <w:pPr>
        <w:numPr>
          <w:ilvl w:val="0"/>
          <w:numId w:val="4"/>
        </w:numPr>
        <w:ind w:left="1440" w:hanging="360"/>
        <w:rPr>
          <w:sz w:val="26"/>
          <w:szCs w:val="26"/>
        </w:rPr>
      </w:pPr>
      <w:r>
        <w:rPr>
          <w:sz w:val="26"/>
          <w:szCs w:val="26"/>
          <w:rtl w:val="0"/>
        </w:rPr>
        <w:t>Wheels</w:t>
      </w:r>
    </w:p>
    <w:p w14:paraId="00000022">
      <w:pPr>
        <w:numPr>
          <w:ilvl w:val="0"/>
          <w:numId w:val="4"/>
        </w:numPr>
        <w:ind w:left="1440" w:hanging="360"/>
        <w:rPr>
          <w:sz w:val="26"/>
          <w:szCs w:val="26"/>
          <w:u w:val="none"/>
        </w:rPr>
      </w:pPr>
      <w:r>
        <w:rPr>
          <w:sz w:val="26"/>
          <w:szCs w:val="26"/>
          <w:rtl w:val="0"/>
        </w:rPr>
        <w:t>Castor</w:t>
      </w:r>
      <w:r>
        <w:rPr>
          <w:sz w:val="24"/>
          <w:szCs w:val="24"/>
          <w:rtl w:val="0"/>
        </w:rPr>
        <w:t xml:space="preserve"> Wheel</w:t>
      </w:r>
    </w:p>
    <w:p w14:paraId="00000023">
      <w:pPr>
        <w:numPr>
          <w:ilvl w:val="0"/>
          <w:numId w:val="4"/>
        </w:numPr>
        <w:ind w:left="1440" w:hanging="360"/>
        <w:rPr>
          <w:sz w:val="24"/>
          <w:szCs w:val="24"/>
          <w:u w:val="none"/>
        </w:rPr>
      </w:pPr>
      <w:r>
        <w:rPr>
          <w:sz w:val="24"/>
          <w:szCs w:val="24"/>
          <w:rtl w:val="0"/>
        </w:rPr>
        <w:t>3D Printed Chassis</w:t>
      </w:r>
    </w:p>
    <w:p w14:paraId="00000024">
      <w:pPr>
        <w:numPr>
          <w:ilvl w:val="0"/>
          <w:numId w:val="4"/>
        </w:numPr>
        <w:ind w:left="1440" w:hanging="360"/>
        <w:rPr>
          <w:sz w:val="24"/>
          <w:szCs w:val="24"/>
          <w:u w:val="none"/>
        </w:rPr>
      </w:pPr>
      <w:r>
        <w:rPr>
          <w:sz w:val="24"/>
          <w:szCs w:val="24"/>
          <w:rtl w:val="0"/>
        </w:rPr>
        <w:t>L298N Motor Driver</w:t>
      </w:r>
    </w:p>
    <w:p w14:paraId="00000025">
      <w:pPr>
        <w:numPr>
          <w:ilvl w:val="0"/>
          <w:numId w:val="4"/>
        </w:numPr>
        <w:ind w:left="1440" w:hanging="360"/>
        <w:rPr>
          <w:sz w:val="24"/>
          <w:szCs w:val="24"/>
          <w:u w:val="none"/>
        </w:rPr>
      </w:pPr>
      <w:r>
        <w:rPr>
          <w:sz w:val="24"/>
          <w:szCs w:val="24"/>
          <w:rtl w:val="0"/>
        </w:rPr>
        <w:t>ESP32 Devboard</w:t>
      </w:r>
    </w:p>
    <w:p w14:paraId="00000026">
      <w:pPr>
        <w:numPr>
          <w:ilvl w:val="0"/>
          <w:numId w:val="4"/>
        </w:numPr>
        <w:ind w:left="1440" w:hanging="360"/>
        <w:rPr>
          <w:sz w:val="24"/>
          <w:szCs w:val="24"/>
          <w:u w:val="none"/>
        </w:rPr>
      </w:pPr>
      <w:r>
        <w:rPr>
          <w:sz w:val="24"/>
          <w:szCs w:val="24"/>
          <w:rtl w:val="0"/>
        </w:rPr>
        <w:t>LiPo Battery Pack</w:t>
      </w:r>
    </w:p>
    <w:p w14:paraId="00000027">
      <w:pPr>
        <w:numPr>
          <w:ilvl w:val="0"/>
          <w:numId w:val="4"/>
        </w:numPr>
        <w:ind w:left="1440" w:hanging="360"/>
        <w:rPr>
          <w:sz w:val="24"/>
          <w:szCs w:val="24"/>
          <w:u w:val="none"/>
        </w:rPr>
      </w:pPr>
      <w:r>
        <w:rPr>
          <w:sz w:val="24"/>
          <w:szCs w:val="24"/>
          <w:rtl w:val="0"/>
        </w:rPr>
        <w:t>Breadboard</w:t>
      </w:r>
    </w:p>
    <w:p w14:paraId="00000028">
      <w:pPr>
        <w:numPr>
          <w:ilvl w:val="0"/>
          <w:numId w:val="4"/>
        </w:numPr>
        <w:ind w:left="1440" w:hanging="360"/>
        <w:rPr>
          <w:sz w:val="24"/>
          <w:szCs w:val="24"/>
          <w:u w:val="none"/>
        </w:rPr>
      </w:pPr>
      <w:r>
        <w:rPr>
          <w:sz w:val="24"/>
          <w:szCs w:val="24"/>
          <w:rtl w:val="0"/>
        </w:rPr>
        <w:t>BO Motors</w:t>
      </w:r>
    </w:p>
    <w:p w14:paraId="00000029">
      <w:pPr>
        <w:numPr>
          <w:ilvl w:val="0"/>
          <w:numId w:val="4"/>
        </w:numPr>
        <w:ind w:left="1440" w:hanging="360"/>
        <w:rPr>
          <w:sz w:val="24"/>
          <w:szCs w:val="24"/>
          <w:u w:val="none"/>
        </w:rPr>
      </w:pPr>
      <w:r>
        <w:rPr>
          <w:sz w:val="24"/>
          <w:szCs w:val="24"/>
          <w:rtl w:val="0"/>
        </w:rPr>
        <w:t>Ultrasonic Sensors</w:t>
      </w:r>
    </w:p>
    <w:p w14:paraId="0000002A">
      <w:pPr>
        <w:ind w:left="0" w:firstLine="0"/>
        <w:rPr>
          <w:sz w:val="24"/>
          <w:szCs w:val="24"/>
        </w:rPr>
      </w:pPr>
    </w:p>
    <w:p w14:paraId="0000002B">
      <w:pPr>
        <w:ind w:left="0" w:firstLine="0"/>
        <w:rPr>
          <w:b/>
          <w:sz w:val="24"/>
          <w:szCs w:val="24"/>
        </w:rPr>
      </w:pPr>
      <w:r>
        <w:rPr>
          <w:sz w:val="24"/>
          <w:szCs w:val="24"/>
          <w:rtl w:val="0"/>
        </w:rPr>
        <w:tab/>
      </w:r>
      <w:r>
        <w:rPr>
          <w:b/>
          <w:sz w:val="24"/>
          <w:szCs w:val="24"/>
          <w:rtl w:val="0"/>
        </w:rPr>
        <w:t>MECHANICAL OVERVIEW</w:t>
      </w:r>
    </w:p>
    <w:p w14:paraId="0000002C">
      <w:pPr>
        <w:numPr>
          <w:ilvl w:val="0"/>
          <w:numId w:val="5"/>
        </w:numPr>
        <w:ind w:left="1440" w:hanging="360"/>
      </w:pPr>
      <w:r>
        <w:rPr>
          <w:rtl w:val="0"/>
        </w:rPr>
        <w:t>The</w:t>
      </w:r>
      <w:r>
        <w:rPr>
          <w:sz w:val="24"/>
          <w:szCs w:val="24"/>
          <w:rtl w:val="0"/>
        </w:rPr>
        <w:t xml:space="preserve"> chassis was ordered from Robu.in, so it was assembled with the main chassis and the castor wheel and the BO motors were added later with compatible Wheels</w:t>
      </w:r>
      <w:r>
        <w:rPr>
          <w:rtl w:val="0"/>
        </w:rPr>
        <w:t>.</w:t>
      </w:r>
    </w:p>
    <w:p w14:paraId="0000002D">
      <w:pPr>
        <w:numPr>
          <w:ilvl w:val="0"/>
          <w:numId w:val="5"/>
        </w:numPr>
        <w:ind w:left="1440" w:hanging="360"/>
        <w:rPr>
          <w:sz w:val="24"/>
          <w:szCs w:val="24"/>
          <w:u w:val="none"/>
        </w:rPr>
      </w:pPr>
      <w:r>
        <w:rPr>
          <w:sz w:val="24"/>
          <w:szCs w:val="24"/>
          <w:rtl w:val="0"/>
        </w:rPr>
        <w:t xml:space="preserve">It has ESP32 and a L298N mounted on top of the chassis secured using </w:t>
      </w:r>
      <w:r>
        <w:rPr>
          <w:rFonts w:hint="default"/>
          <w:sz w:val="24"/>
          <w:szCs w:val="24"/>
          <w:rtl w:val="0"/>
          <w:lang w:val="en-GB"/>
        </w:rPr>
        <w:t>super glue</w:t>
      </w:r>
      <w:r>
        <w:rPr>
          <w:sz w:val="24"/>
          <w:szCs w:val="24"/>
          <w:rtl w:val="0"/>
        </w:rPr>
        <w:t>.</w:t>
      </w:r>
    </w:p>
    <w:p w14:paraId="0000002E">
      <w:pPr>
        <w:numPr>
          <w:ilvl w:val="0"/>
          <w:numId w:val="5"/>
        </w:numPr>
        <w:ind w:left="1440" w:hanging="360"/>
        <w:rPr>
          <w:sz w:val="24"/>
          <w:szCs w:val="24"/>
          <w:u w:val="none"/>
        </w:rPr>
      </w:pPr>
      <w:r>
        <w:rPr>
          <w:sz w:val="24"/>
          <w:szCs w:val="24"/>
          <w:rtl w:val="0"/>
        </w:rPr>
        <w:t xml:space="preserve">The battery consists of 3 Lithium Polymer Battery secured using </w:t>
      </w:r>
      <w:r>
        <w:rPr>
          <w:rFonts w:hint="default"/>
          <w:sz w:val="24"/>
          <w:szCs w:val="24"/>
          <w:rtl w:val="0"/>
          <w:lang w:val="en-GB"/>
        </w:rPr>
        <w:t>super glue</w:t>
      </w:r>
      <w:r>
        <w:rPr>
          <w:sz w:val="24"/>
          <w:szCs w:val="24"/>
          <w:rtl w:val="0"/>
        </w:rPr>
        <w:t xml:space="preserve"> underneath the chassis</w:t>
      </w:r>
    </w:p>
    <w:p w14:paraId="0000002F">
      <w:pPr>
        <w:ind w:left="0" w:firstLine="0"/>
        <w:rPr>
          <w:b/>
          <w:sz w:val="24"/>
          <w:szCs w:val="24"/>
        </w:rPr>
      </w:pPr>
      <w:r>
        <w:rPr>
          <w:sz w:val="24"/>
          <w:szCs w:val="24"/>
          <w:rtl w:val="0"/>
        </w:rPr>
        <w:tab/>
      </w:r>
      <w:r>
        <w:rPr>
          <w:b/>
          <w:sz w:val="24"/>
          <w:szCs w:val="24"/>
          <w:rtl w:val="0"/>
        </w:rPr>
        <w:t>SOFTWARE OVERVIEW</w:t>
      </w:r>
    </w:p>
    <w:p w14:paraId="00000030">
      <w:pPr>
        <w:numPr>
          <w:ilvl w:val="0"/>
          <w:numId w:val="6"/>
        </w:numPr>
        <w:ind w:left="1440" w:hanging="360"/>
        <w:rPr>
          <w:sz w:val="24"/>
          <w:szCs w:val="24"/>
        </w:rPr>
      </w:pPr>
      <w:r>
        <w:rPr>
          <w:sz w:val="24"/>
          <w:szCs w:val="24"/>
          <w:rtl w:val="0"/>
        </w:rPr>
        <w:t xml:space="preserve">To solve the Kidnapped Robot Problem on our way, Our team thought of using the matrix method to solve it and using our laptop to host a standard HTML Website and send the necessary matrix data and upload it to the website. The website would show how the map made by the robot is looking. </w:t>
      </w:r>
    </w:p>
    <w:p w14:paraId="00000031">
      <w:pPr>
        <w:numPr>
          <w:ilvl w:val="0"/>
          <w:numId w:val="6"/>
        </w:numPr>
        <w:ind w:left="1440" w:hanging="360"/>
        <w:rPr>
          <w:sz w:val="24"/>
          <w:szCs w:val="24"/>
          <w:u w:val="none"/>
        </w:rPr>
      </w:pPr>
      <w:r>
        <w:rPr>
          <w:sz w:val="24"/>
          <w:szCs w:val="24"/>
          <w:rtl w:val="0"/>
        </w:rPr>
        <w:t>The</w:t>
      </w:r>
      <w:r>
        <w:rPr>
          <w:rFonts w:ascii="Georgia" w:hAnsi="Georgia" w:eastAsia="Georgia" w:cs="Georgia"/>
          <w:color w:val="3B3E4F"/>
          <w:sz w:val="26"/>
          <w:szCs w:val="26"/>
          <w:rtl w:val="0"/>
        </w:rPr>
        <w:t xml:space="preserve"> </w:t>
      </w:r>
      <w:r>
        <w:rPr>
          <w:color w:val="3B3E4F"/>
          <w:sz w:val="26"/>
          <w:szCs w:val="26"/>
          <w:rtl w:val="0"/>
        </w:rPr>
        <w:t>robot</w:t>
      </w:r>
      <w:r>
        <w:rPr>
          <w:sz w:val="24"/>
          <w:szCs w:val="24"/>
          <w:rtl w:val="0"/>
        </w:rPr>
        <w:t xml:space="preserve"> would start off mapping it’s boundaries then go forward to create the appropriate length of map for the matrix then it would slowly send the data to the website and hence would create a low resolution map.</w:t>
      </w:r>
    </w:p>
    <w:p w14:paraId="00000037">
      <w:pPr>
        <w:ind w:left="0" w:firstLine="0"/>
        <w:rPr>
          <w:sz w:val="24"/>
          <w:szCs w:val="24"/>
        </w:rPr>
      </w:pPr>
      <w:r>
        <w:drawing>
          <wp:inline distT="0" distB="0" distL="114300" distR="114300">
            <wp:extent cx="5938520" cy="2191385"/>
            <wp:effectExtent l="0" t="0" r="5080" b="889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38520" cy="2191385"/>
                    </a:xfrm>
                    <a:prstGeom prst="rect">
                      <a:avLst/>
                    </a:prstGeom>
                    <a:noFill/>
                    <a:ln>
                      <a:noFill/>
                    </a:ln>
                  </pic:spPr>
                </pic:pic>
              </a:graphicData>
            </a:graphic>
          </wp:inline>
        </w:drawing>
      </w:r>
    </w:p>
    <w:p w14:paraId="00000038">
      <w:pPr>
        <w:pStyle w:val="3"/>
        <w:rPr>
          <w:b/>
        </w:rPr>
      </w:pPr>
      <w:bookmarkStart w:id="7" w:name="_un6pvb8vh4g2" w:colFirst="0" w:colLast="0"/>
      <w:bookmarkEnd w:id="7"/>
      <w:r>
        <w:rPr>
          <w:b/>
          <w:rtl w:val="0"/>
        </w:rPr>
        <w:t>METHODOLOGY</w:t>
      </w:r>
    </w:p>
    <w:p w14:paraId="00000039">
      <w:pPr>
        <w:numPr>
          <w:ilvl w:val="0"/>
          <w:numId w:val="7"/>
        </w:numPr>
        <w:ind w:left="1440" w:hanging="360"/>
        <w:rPr>
          <w:u w:val="none"/>
        </w:rPr>
      </w:pPr>
      <w:r>
        <w:rPr>
          <w:rtl w:val="0"/>
        </w:rPr>
        <w:t>Development Process</w:t>
      </w:r>
    </w:p>
    <w:p w14:paraId="0000003A">
      <w:pPr>
        <w:numPr>
          <w:ilvl w:val="1"/>
          <w:numId w:val="7"/>
        </w:numPr>
        <w:ind w:left="2160" w:hanging="360"/>
        <w:rPr>
          <w:u w:val="none"/>
        </w:rPr>
      </w:pPr>
      <w:r>
        <w:rPr>
          <w:rtl w:val="0"/>
        </w:rPr>
        <w:t>The</w:t>
      </w:r>
      <w:r>
        <w:rPr>
          <w:sz w:val="24"/>
          <w:szCs w:val="24"/>
          <w:rtl w:val="0"/>
        </w:rPr>
        <w:t xml:space="preserve"> chassis was ordered from Robu.in, so it was assembled with the main chassis and the castor wheel and the BO motors were added later</w:t>
      </w:r>
      <w:r>
        <w:rPr>
          <w:rtl w:val="0"/>
        </w:rPr>
        <w:t>.</w:t>
      </w:r>
    </w:p>
    <w:p w14:paraId="0000003B">
      <w:pPr>
        <w:ind w:left="2160" w:firstLine="0"/>
      </w:pPr>
      <w:r>
        <w:rPr>
          <w:rtl w:val="0"/>
        </w:rPr>
        <w:t>All</w:t>
      </w:r>
      <w:r>
        <w:rPr>
          <w:sz w:val="24"/>
          <w:szCs w:val="24"/>
          <w:rtl w:val="0"/>
        </w:rPr>
        <w:t xml:space="preserve"> the electronics are held together by zip ties</w:t>
      </w:r>
    </w:p>
    <w:p w14:paraId="0000003C">
      <w:pPr>
        <w:numPr>
          <w:ilvl w:val="0"/>
          <w:numId w:val="8"/>
        </w:numPr>
        <w:ind w:left="1440" w:hanging="360"/>
        <w:rPr>
          <w:u w:val="none"/>
        </w:rPr>
      </w:pPr>
      <w:r>
        <w:rPr>
          <w:rtl w:val="0"/>
        </w:rPr>
        <w:t>Algorithm Explanation</w:t>
      </w:r>
    </w:p>
    <w:p w14:paraId="0000003D">
      <w:pPr>
        <w:numPr>
          <w:ilvl w:val="1"/>
          <w:numId w:val="8"/>
        </w:numPr>
        <w:ind w:left="2160" w:hanging="360"/>
        <w:rPr>
          <w:u w:val="none"/>
        </w:rPr>
      </w:pPr>
      <w:r>
        <w:rPr>
          <w:rtl w:val="0"/>
        </w:rPr>
        <w:t>So</w:t>
      </w:r>
      <w:r>
        <w:rPr>
          <w:sz w:val="24"/>
          <w:szCs w:val="24"/>
          <w:rtl w:val="0"/>
        </w:rPr>
        <w:t xml:space="preserve"> we have the robot loiter and create a necessary boundary while each data point is sent to the web server</w:t>
      </w:r>
      <w:r>
        <w:rPr>
          <w:rtl w:val="0"/>
        </w:rPr>
        <w:t>.</w:t>
      </w:r>
    </w:p>
    <w:p w14:paraId="0000003E">
      <w:pPr>
        <w:numPr>
          <w:ilvl w:val="1"/>
          <w:numId w:val="8"/>
        </w:numPr>
        <w:ind w:left="2160" w:hanging="360"/>
        <w:rPr>
          <w:u w:val="none"/>
        </w:rPr>
      </w:pPr>
      <w:r>
        <w:rPr>
          <w:rtl w:val="0"/>
        </w:rPr>
        <w:t>After</w:t>
      </w:r>
      <w:r>
        <w:rPr>
          <w:sz w:val="24"/>
          <w:szCs w:val="24"/>
          <w:rtl w:val="0"/>
        </w:rPr>
        <w:t xml:space="preserve"> the boundary is measured, we have our robot loiter inside of the boundary to detect more ranges and barriers within the surroundings</w:t>
      </w:r>
    </w:p>
    <w:p w14:paraId="0000003F">
      <w:pPr>
        <w:numPr>
          <w:ilvl w:val="0"/>
          <w:numId w:val="8"/>
        </w:numPr>
        <w:ind w:left="1440" w:hanging="360"/>
        <w:rPr>
          <w:u w:val="none"/>
        </w:rPr>
      </w:pPr>
      <w:r>
        <w:rPr>
          <w:rtl w:val="0"/>
        </w:rPr>
        <w:t>Testing and Calibration</w:t>
      </w:r>
    </w:p>
    <w:p w14:paraId="00000040">
      <w:pPr>
        <w:numPr>
          <w:ilvl w:val="1"/>
          <w:numId w:val="8"/>
        </w:numPr>
        <w:ind w:left="2160" w:hanging="360"/>
        <w:rPr>
          <w:u w:val="none"/>
        </w:rPr>
      </w:pPr>
      <w:r>
        <w:rPr>
          <w:rtl w:val="0"/>
        </w:rPr>
        <w:t>The</w:t>
      </w:r>
      <w:r>
        <w:rPr>
          <w:sz w:val="24"/>
          <w:szCs w:val="24"/>
          <w:rtl w:val="0"/>
        </w:rPr>
        <w:t xml:space="preserve"> robot has to be set in a proper boundary and have enough space for it to move around by itself.</w:t>
      </w:r>
    </w:p>
    <w:p w14:paraId="00000041">
      <w:pPr>
        <w:pStyle w:val="3"/>
        <w:rPr>
          <w:b/>
        </w:rPr>
      </w:pPr>
      <w:bookmarkStart w:id="8" w:name="_vuumkgk3yv4l" w:colFirst="0" w:colLast="0"/>
      <w:bookmarkEnd w:id="8"/>
      <w:r>
        <w:rPr>
          <w:b/>
          <w:rtl w:val="0"/>
        </w:rPr>
        <w:t>IMPLEMENTATION</w:t>
      </w:r>
    </w:p>
    <w:p w14:paraId="00000042">
      <w:pPr>
        <w:pStyle w:val="3"/>
      </w:pPr>
      <w:bookmarkStart w:id="9" w:name="_7pjgo3khcjf2" w:colFirst="0" w:colLast="0"/>
      <w:bookmarkEnd w:id="9"/>
    </w:p>
    <w:p w14:paraId="00000043">
      <w:pPr>
        <w:pStyle w:val="3"/>
        <w:numPr>
          <w:ilvl w:val="0"/>
          <w:numId w:val="9"/>
        </w:numPr>
        <w:spacing w:after="0" w:afterAutospacing="0"/>
        <w:ind w:left="720" w:hanging="360"/>
        <w:rPr>
          <w:u w:val="none"/>
        </w:rPr>
      </w:pPr>
      <w:bookmarkStart w:id="10" w:name="_h5y61f4rn3j6" w:colFirst="0" w:colLast="0"/>
      <w:bookmarkEnd w:id="10"/>
      <w:r>
        <w:drawing>
          <wp:inline distT="114300" distB="114300" distL="114300" distR="114300">
            <wp:extent cx="3450590" cy="155384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7"/>
                    <a:srcRect/>
                    <a:stretch>
                      <a:fillRect/>
                    </a:stretch>
                  </pic:blipFill>
                  <pic:spPr>
                    <a:xfrm>
                      <a:off x="0" y="0"/>
                      <a:ext cx="3450627" cy="1553888"/>
                    </a:xfrm>
                    <a:prstGeom prst="rect">
                      <a:avLst/>
                    </a:prstGeom>
                  </pic:spPr>
                </pic:pic>
              </a:graphicData>
            </a:graphic>
          </wp:inline>
        </w:drawing>
      </w:r>
    </w:p>
    <w:p w14:paraId="00000044">
      <w:pPr>
        <w:pStyle w:val="3"/>
        <w:numPr>
          <w:ilvl w:val="0"/>
          <w:numId w:val="9"/>
        </w:numPr>
        <w:spacing w:before="0" w:beforeAutospacing="0" w:after="0" w:afterAutospacing="0"/>
        <w:ind w:left="720" w:hanging="360"/>
        <w:rPr>
          <w:u w:val="none"/>
        </w:rPr>
      </w:pPr>
      <w:bookmarkStart w:id="11" w:name="_yx8rvdeknpe1" w:colFirst="0" w:colLast="0"/>
      <w:bookmarkEnd w:id="11"/>
      <w:r>
        <w:drawing>
          <wp:inline distT="114300" distB="114300" distL="114300" distR="114300">
            <wp:extent cx="1597660" cy="264287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referRelativeResize="0"/>
                  </pic:nvPicPr>
                  <pic:blipFill>
                    <a:blip r:embed="rId8"/>
                    <a:srcRect/>
                    <a:stretch>
                      <a:fillRect/>
                    </a:stretch>
                  </pic:blipFill>
                  <pic:spPr>
                    <a:xfrm>
                      <a:off x="0" y="0"/>
                      <a:ext cx="1598206" cy="2643188"/>
                    </a:xfrm>
                    <a:prstGeom prst="rect">
                      <a:avLst/>
                    </a:prstGeom>
                  </pic:spPr>
                </pic:pic>
              </a:graphicData>
            </a:graphic>
          </wp:inline>
        </w:drawing>
      </w:r>
    </w:p>
    <w:p w14:paraId="00000045">
      <w:pPr>
        <w:pStyle w:val="3"/>
        <w:numPr>
          <w:ilvl w:val="0"/>
          <w:numId w:val="9"/>
        </w:numPr>
        <w:spacing w:before="0" w:beforeAutospacing="0" w:after="0" w:afterAutospacing="0"/>
        <w:ind w:left="720" w:hanging="360"/>
        <w:rPr>
          <w:u w:val="none"/>
        </w:rPr>
      </w:pPr>
      <w:bookmarkStart w:id="12" w:name="_45n5kwg9recd" w:colFirst="0" w:colLast="0"/>
      <w:bookmarkEnd w:id="12"/>
      <w:r>
        <w:drawing>
          <wp:inline distT="114300" distB="114300" distL="114300" distR="114300">
            <wp:extent cx="3436620" cy="1547495"/>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1" name="image5.jpg"/>
                    <pic:cNvPicPr preferRelativeResize="0"/>
                  </pic:nvPicPr>
                  <pic:blipFill>
                    <a:blip r:embed="rId9"/>
                    <a:srcRect/>
                    <a:stretch>
                      <a:fillRect/>
                    </a:stretch>
                  </pic:blipFill>
                  <pic:spPr>
                    <a:xfrm>
                      <a:off x="0" y="0"/>
                      <a:ext cx="3437135" cy="1547813"/>
                    </a:xfrm>
                    <a:prstGeom prst="rect">
                      <a:avLst/>
                    </a:prstGeom>
                  </pic:spPr>
                </pic:pic>
              </a:graphicData>
            </a:graphic>
          </wp:inline>
        </w:drawing>
      </w:r>
    </w:p>
    <w:p w14:paraId="4788F0EB">
      <w:pPr>
        <w:keepNext w:val="0"/>
        <w:keepLines w:val="0"/>
        <w:widowControl/>
        <w:suppressLineNumbers w:val="0"/>
        <w:shd w:val="clear" w:fill="1F272A"/>
        <w:spacing w:line="143" w:lineRule="atLeast"/>
        <w:jc w:val="left"/>
        <w:rPr>
          <w:rFonts w:ascii="Consolas" w:hAnsi="Consolas" w:eastAsia="Consolas" w:cs="Consolas"/>
          <w:b w:val="0"/>
          <w:bCs w:val="0"/>
          <w:color w:val="DAE3E3"/>
          <w:sz w:val="10"/>
          <w:szCs w:val="10"/>
        </w:rPr>
      </w:pPr>
      <w:r>
        <w:rPr>
          <w:rFonts w:hint="default" w:ascii="Consolas" w:hAnsi="Consolas" w:eastAsia="Consolas" w:cs="Consolas"/>
          <w:b w:val="0"/>
          <w:bCs w:val="0"/>
          <w:color w:val="7F8C8D"/>
          <w:kern w:val="0"/>
          <w:sz w:val="10"/>
          <w:szCs w:val="10"/>
          <w:shd w:val="clear" w:fill="1F272A"/>
          <w:lang w:val="en-US" w:eastAsia="zh-CN" w:bidi="ar"/>
        </w:rPr>
        <w:t>// #include &lt;stdio.h&gt;</w:t>
      </w:r>
    </w:p>
    <w:p w14:paraId="73D0966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7F8C8D"/>
          <w:kern w:val="0"/>
          <w:sz w:val="10"/>
          <w:szCs w:val="10"/>
          <w:shd w:val="clear" w:fill="1F272A"/>
          <w:lang w:val="en-US" w:eastAsia="zh-CN" w:bidi="ar"/>
        </w:rPr>
        <w:t>// #include &lt;math.h&gt;</w:t>
      </w:r>
    </w:p>
    <w:p w14:paraId="36B2CDC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7F8C8D"/>
          <w:kern w:val="0"/>
          <w:sz w:val="10"/>
          <w:szCs w:val="10"/>
          <w:shd w:val="clear" w:fill="1F272A"/>
          <w:lang w:val="en-US" w:eastAsia="zh-CN" w:bidi="ar"/>
        </w:rPr>
        <w:t>// #include &lt;stdlib.h&gt;</w:t>
      </w:r>
    </w:p>
    <w:p w14:paraId="2670747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p>
    <w:p w14:paraId="78E6FBE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const</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Y = </w:t>
      </w:r>
      <w:r>
        <w:rPr>
          <w:rFonts w:hint="default" w:ascii="Consolas" w:hAnsi="Consolas" w:eastAsia="Consolas" w:cs="Consolas"/>
          <w:b w:val="0"/>
          <w:bCs w:val="0"/>
          <w:color w:val="7FCBCD"/>
          <w:kern w:val="0"/>
          <w:sz w:val="10"/>
          <w:szCs w:val="10"/>
          <w:shd w:val="clear" w:fill="1F272A"/>
          <w:lang w:val="en-US" w:eastAsia="zh-CN" w:bidi="ar"/>
        </w:rPr>
        <w:t>7</w:t>
      </w:r>
      <w:r>
        <w:rPr>
          <w:rFonts w:hint="default" w:ascii="Consolas" w:hAnsi="Consolas" w:eastAsia="Consolas" w:cs="Consolas"/>
          <w:b w:val="0"/>
          <w:bCs w:val="0"/>
          <w:color w:val="DAE3E3"/>
          <w:kern w:val="0"/>
          <w:sz w:val="10"/>
          <w:szCs w:val="10"/>
          <w:shd w:val="clear" w:fill="1F272A"/>
          <w:lang w:val="en-US" w:eastAsia="zh-CN" w:bidi="ar"/>
        </w:rPr>
        <w:t>;</w:t>
      </w:r>
    </w:p>
    <w:p w14:paraId="6BE94F1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const</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 = </w:t>
      </w:r>
      <w:r>
        <w:rPr>
          <w:rFonts w:hint="default" w:ascii="Consolas" w:hAnsi="Consolas" w:eastAsia="Consolas" w:cs="Consolas"/>
          <w:b w:val="0"/>
          <w:bCs w:val="0"/>
          <w:color w:val="7FCBCD"/>
          <w:kern w:val="0"/>
          <w:sz w:val="10"/>
          <w:szCs w:val="10"/>
          <w:shd w:val="clear" w:fill="1F272A"/>
          <w:lang w:val="en-US" w:eastAsia="zh-CN" w:bidi="ar"/>
        </w:rPr>
        <w:t>7</w:t>
      </w:r>
      <w:r>
        <w:rPr>
          <w:rFonts w:hint="default" w:ascii="Consolas" w:hAnsi="Consolas" w:eastAsia="Consolas" w:cs="Consolas"/>
          <w:b w:val="0"/>
          <w:bCs w:val="0"/>
          <w:color w:val="DAE3E3"/>
          <w:kern w:val="0"/>
          <w:sz w:val="10"/>
          <w:szCs w:val="10"/>
          <w:shd w:val="clear" w:fill="1F272A"/>
          <w:lang w:val="en-US" w:eastAsia="zh-CN" w:bidi="ar"/>
        </w:rPr>
        <w:t>;</w:t>
      </w:r>
    </w:p>
    <w:p w14:paraId="1D48CA76">
      <w:pPr>
        <w:keepNext w:val="0"/>
        <w:keepLines w:val="0"/>
        <w:widowControl/>
        <w:suppressLineNumbers w:val="0"/>
        <w:jc w:val="left"/>
      </w:pPr>
    </w:p>
    <w:p w14:paraId="03A97FE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final_x = </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p>
    <w:p w14:paraId="2A7D32F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final_y = </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p>
    <w:p w14:paraId="142D0003">
      <w:pPr>
        <w:keepNext w:val="0"/>
        <w:keepLines w:val="0"/>
        <w:widowControl/>
        <w:suppressLineNumbers w:val="0"/>
        <w:jc w:val="left"/>
      </w:pPr>
    </w:p>
    <w:p w14:paraId="5D623B0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target_x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61B06FA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target_y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2190974F">
      <w:pPr>
        <w:keepNext w:val="0"/>
        <w:keepLines w:val="0"/>
        <w:widowControl/>
        <w:suppressLineNumbers w:val="0"/>
        <w:jc w:val="left"/>
      </w:pPr>
    </w:p>
    <w:p w14:paraId="1B2E400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da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i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j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3AB2E55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dest_x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dest_y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0BB73835">
      <w:pPr>
        <w:keepNext w:val="0"/>
        <w:keepLines w:val="0"/>
        <w:widowControl/>
        <w:suppressLineNumbers w:val="0"/>
        <w:jc w:val="left"/>
      </w:pPr>
    </w:p>
    <w:p w14:paraId="2F49D15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bool</w:t>
      </w:r>
      <w:r>
        <w:rPr>
          <w:rFonts w:hint="default" w:ascii="Consolas" w:hAnsi="Consolas" w:eastAsia="Consolas" w:cs="Consolas"/>
          <w:b w:val="0"/>
          <w:bCs w:val="0"/>
          <w:color w:val="DAE3E3"/>
          <w:kern w:val="0"/>
          <w:sz w:val="10"/>
          <w:szCs w:val="10"/>
          <w:shd w:val="clear" w:fill="1F272A"/>
          <w:lang w:val="en-US" w:eastAsia="zh-CN" w:bidi="ar"/>
        </w:rPr>
        <w:t xml:space="preserve"> left, right, front, leftM, rightM, frontM, completed;</w:t>
      </w:r>
    </w:p>
    <w:p w14:paraId="340D477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rowise = </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p>
    <w:p w14:paraId="41E2CA2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colwise = -</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p>
    <w:p w14:paraId="05B12C2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x_way[]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y_way[] = {</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1771918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x_way_n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y_way_n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3F78E216">
      <w:pPr>
        <w:keepNext w:val="0"/>
        <w:keepLines w:val="0"/>
        <w:widowControl/>
        <w:suppressLineNumbers w:val="0"/>
        <w:jc w:val="left"/>
      </w:pPr>
    </w:p>
    <w:p w14:paraId="0B7C683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Matrix</w:t>
      </w:r>
      <w:r>
        <w:rPr>
          <w:rFonts w:hint="default" w:ascii="Consolas" w:hAnsi="Consolas" w:eastAsia="Consolas" w:cs="Consolas"/>
          <w:b w:val="0"/>
          <w:bCs w:val="0"/>
          <w:color w:val="DAE3E3"/>
          <w:kern w:val="0"/>
          <w:sz w:val="10"/>
          <w:szCs w:val="10"/>
          <w:shd w:val="clear" w:fill="1F272A"/>
          <w:lang w:val="en-US" w:eastAsia="zh-CN" w:bidi="ar"/>
        </w:rPr>
        <w:t xml:space="preserve">[X][Y], </w:t>
      </w:r>
      <w:r>
        <w:rPr>
          <w:rFonts w:hint="default" w:ascii="Consolas" w:hAnsi="Consolas" w:eastAsia="Consolas" w:cs="Consolas"/>
          <w:b w:val="0"/>
          <w:bCs w:val="0"/>
          <w:color w:val="F39C12"/>
          <w:kern w:val="0"/>
          <w:sz w:val="10"/>
          <w:szCs w:val="10"/>
          <w:shd w:val="clear" w:fill="1F272A"/>
          <w:lang w:val="en-US" w:eastAsia="zh-CN" w:bidi="ar"/>
        </w:rPr>
        <w:t>row</w:t>
      </w:r>
      <w:r>
        <w:rPr>
          <w:rFonts w:hint="default" w:ascii="Consolas" w:hAnsi="Consolas" w:eastAsia="Consolas" w:cs="Consolas"/>
          <w:b w:val="0"/>
          <w:bCs w:val="0"/>
          <w:color w:val="DAE3E3"/>
          <w:kern w:val="0"/>
          <w:sz w:val="10"/>
          <w:szCs w:val="10"/>
          <w:shd w:val="clear" w:fill="1F272A"/>
          <w:lang w:val="en-US" w:eastAsia="zh-CN" w:bidi="ar"/>
        </w:rPr>
        <w:t xml:space="preserve">[Y], </w:t>
      </w:r>
      <w:r>
        <w:rPr>
          <w:rFonts w:hint="default" w:ascii="Consolas" w:hAnsi="Consolas" w:eastAsia="Consolas" w:cs="Consolas"/>
          <w:b w:val="0"/>
          <w:bCs w:val="0"/>
          <w:color w:val="F39C12"/>
          <w:kern w:val="0"/>
          <w:sz w:val="10"/>
          <w:szCs w:val="10"/>
          <w:shd w:val="clear" w:fill="1F272A"/>
          <w:lang w:val="en-US" w:eastAsia="zh-CN" w:bidi="ar"/>
        </w:rPr>
        <w:t>col</w:t>
      </w:r>
      <w:r>
        <w:rPr>
          <w:rFonts w:hint="default" w:ascii="Consolas" w:hAnsi="Consolas" w:eastAsia="Consolas" w:cs="Consolas"/>
          <w:b w:val="0"/>
          <w:bCs w:val="0"/>
          <w:color w:val="DAE3E3"/>
          <w:kern w:val="0"/>
          <w:sz w:val="10"/>
          <w:szCs w:val="10"/>
          <w:shd w:val="clear" w:fill="1F272A"/>
          <w:lang w:val="en-US" w:eastAsia="zh-CN" w:bidi="ar"/>
        </w:rPr>
        <w:t>[X];</w:t>
      </w:r>
    </w:p>
    <w:p w14:paraId="07D5FD16">
      <w:pPr>
        <w:keepNext w:val="0"/>
        <w:keepLines w:val="0"/>
        <w:widowControl/>
        <w:suppressLineNumbers w:val="0"/>
        <w:jc w:val="left"/>
      </w:pPr>
    </w:p>
    <w:p w14:paraId="2BE446F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void</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print_Matrix</w:t>
      </w:r>
      <w:r>
        <w:rPr>
          <w:rFonts w:hint="default" w:ascii="Consolas" w:hAnsi="Consolas" w:eastAsia="Consolas" w:cs="Consolas"/>
          <w:b w:val="0"/>
          <w:bCs w:val="0"/>
          <w:color w:val="DAE3E3"/>
          <w:kern w:val="0"/>
          <w:sz w:val="10"/>
          <w:szCs w:val="10"/>
          <w:shd w:val="clear" w:fill="1F272A"/>
          <w:lang w:val="en-US" w:eastAsia="zh-CN" w:bidi="ar"/>
        </w:rPr>
        <w:t>(){</w:t>
      </w:r>
    </w:p>
    <w:p w14:paraId="3079242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(i = 0; i &lt; Y; i++) {</w:t>
      </w:r>
    </w:p>
    <w:p w14:paraId="548EFFE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 j =0; j &lt; X; j++) {</w:t>
      </w:r>
    </w:p>
    <w:p w14:paraId="281FE90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Serial.print(Matrix[i][j]);</w:t>
      </w:r>
    </w:p>
    <w:p w14:paraId="4C281F2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 ");</w:t>
      </w:r>
    </w:p>
    <w:p w14:paraId="37AAA08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w:t>
      </w:r>
    </w:p>
    <w:p w14:paraId="597CCC7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w:t>
      </w:r>
    </w:p>
    <w:p w14:paraId="1E02A34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4DC248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23288256">
      <w:pPr>
        <w:keepNext w:val="0"/>
        <w:keepLines w:val="0"/>
        <w:widowControl/>
        <w:suppressLineNumbers w:val="0"/>
        <w:jc w:val="left"/>
      </w:pPr>
    </w:p>
    <w:p w14:paraId="721DCE9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7F8C8D"/>
          <w:kern w:val="0"/>
          <w:sz w:val="10"/>
          <w:szCs w:val="10"/>
          <w:shd w:val="clear" w:fill="1F272A"/>
          <w:lang w:val="en-US" w:eastAsia="zh-CN" w:bidi="ar"/>
        </w:rPr>
        <w:t>//MOTOR FUNCTIONS</w:t>
      </w:r>
    </w:p>
    <w:p w14:paraId="193AC4A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void</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turn90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0CA1A6"/>
          <w:kern w:val="0"/>
          <w:sz w:val="10"/>
          <w:szCs w:val="10"/>
          <w:shd w:val="clear" w:fill="1F272A"/>
          <w:lang w:val="en-US" w:eastAsia="zh-CN" w:bidi="ar"/>
        </w:rPr>
        <w:t>bool</w:t>
      </w:r>
      <w:r>
        <w:rPr>
          <w:rFonts w:hint="default" w:ascii="Consolas" w:hAnsi="Consolas" w:eastAsia="Consolas" w:cs="Consolas"/>
          <w:b w:val="0"/>
          <w:bCs w:val="0"/>
          <w:color w:val="DAE3E3"/>
          <w:kern w:val="0"/>
          <w:sz w:val="10"/>
          <w:szCs w:val="10"/>
          <w:shd w:val="clear" w:fill="1F272A"/>
          <w:lang w:val="en-US" w:eastAsia="zh-CN" w:bidi="ar"/>
        </w:rPr>
        <w:t xml:space="preserve"> direction){</w:t>
      </w:r>
    </w:p>
    <w:p w14:paraId="5FA6424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if(!direction){//RIGHT</w:t>
      </w:r>
    </w:p>
    <w:p w14:paraId="325F628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digitalWrite(5, HIGH);</w:t>
      </w:r>
    </w:p>
    <w:p w14:paraId="78EA730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digitalWrite(18, LOW);</w:t>
      </w:r>
    </w:p>
    <w:p w14:paraId="7B811AA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digitalWrite(19, LOW);</w:t>
      </w:r>
    </w:p>
    <w:p w14:paraId="1FE0DA9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digitalWrite(21, HIGH);</w:t>
      </w:r>
    </w:p>
    <w:p w14:paraId="26920F9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delay(1000/2);</w:t>
      </w:r>
    </w:p>
    <w:p w14:paraId="04C8D43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digitalWrite(5, LOW);</w:t>
      </w:r>
    </w:p>
    <w:p w14:paraId="0618752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digitalWrite(18, LOW);</w:t>
      </w:r>
    </w:p>
    <w:p w14:paraId="15E9B03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digitalWrite(19, LOW);</w:t>
      </w:r>
    </w:p>
    <w:p w14:paraId="04C7612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digitalWrite(21, LOW);</w:t>
      </w:r>
    </w:p>
    <w:p w14:paraId="1954ACC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311ABAC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E90476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3B7CFE4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digitalWrite(5, LOW);</w:t>
      </w:r>
    </w:p>
    <w:p w14:paraId="2EBAE15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digitalWrite(18, HIGH);</w:t>
      </w:r>
    </w:p>
    <w:p w14:paraId="7B2F739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digitalWrite(19, HIGH);</w:t>
      </w:r>
    </w:p>
    <w:p w14:paraId="54C1D4C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digitalWrite(21, LOW);</w:t>
      </w:r>
    </w:p>
    <w:p w14:paraId="07EA46C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delay(1000/2);</w:t>
      </w:r>
    </w:p>
    <w:p w14:paraId="7771310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digitalWrite(5, LOW);</w:t>
      </w:r>
    </w:p>
    <w:p w14:paraId="475DE2D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digitalWrite(18, LOW);</w:t>
      </w:r>
    </w:p>
    <w:p w14:paraId="7E4D7A0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digitalWrite(19, LOW);</w:t>
      </w:r>
    </w:p>
    <w:p w14:paraId="716B135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digitalWrite(21, LOW);</w:t>
      </w:r>
    </w:p>
    <w:p w14:paraId="16E0141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delay(2000);</w:t>
      </w:r>
    </w:p>
    <w:p w14:paraId="01FE1D0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CD165E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78E84A5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void</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change_right</w:t>
      </w:r>
      <w:r>
        <w:rPr>
          <w:rFonts w:hint="default" w:ascii="Consolas" w:hAnsi="Consolas" w:eastAsia="Consolas" w:cs="Consolas"/>
          <w:b w:val="0"/>
          <w:bCs w:val="0"/>
          <w:color w:val="DAE3E3"/>
          <w:kern w:val="0"/>
          <w:sz w:val="10"/>
          <w:szCs w:val="10"/>
          <w:shd w:val="clear" w:fill="1F272A"/>
          <w:lang w:val="en-US" w:eastAsia="zh-CN" w:bidi="ar"/>
        </w:rPr>
        <w:t>(){</w:t>
      </w:r>
    </w:p>
    <w:p w14:paraId="731CDCE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x_way_n = check(x_way_n + 1);</w:t>
      </w:r>
    </w:p>
    <w:p w14:paraId="65C1692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y_way_n = check(y_way_n + 1);</w:t>
      </w:r>
    </w:p>
    <w:p w14:paraId="2E6D045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rowise = -rowise;</w:t>
      </w:r>
    </w:p>
    <w:p w14:paraId="13BEFDE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colwise = -colwise;</w:t>
      </w:r>
    </w:p>
    <w:p w14:paraId="35A9381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turn90(false);</w:t>
      </w:r>
    </w:p>
    <w:p w14:paraId="13588FA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535077F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void</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change_left</w:t>
      </w:r>
      <w:r>
        <w:rPr>
          <w:rFonts w:hint="default" w:ascii="Consolas" w:hAnsi="Consolas" w:eastAsia="Consolas" w:cs="Consolas"/>
          <w:b w:val="0"/>
          <w:bCs w:val="0"/>
          <w:color w:val="DAE3E3"/>
          <w:kern w:val="0"/>
          <w:sz w:val="10"/>
          <w:szCs w:val="10"/>
          <w:shd w:val="clear" w:fill="1F272A"/>
          <w:lang w:val="en-US" w:eastAsia="zh-CN" w:bidi="ar"/>
        </w:rPr>
        <w:t>(){</w:t>
      </w:r>
    </w:p>
    <w:p w14:paraId="6F56539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x_way_n = check(x_way_n - 1);</w:t>
      </w:r>
    </w:p>
    <w:p w14:paraId="002D27E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y_way_n = check(y_way_n - 1);</w:t>
      </w:r>
    </w:p>
    <w:p w14:paraId="42C7E4A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rowise = -rowise;</w:t>
      </w:r>
    </w:p>
    <w:p w14:paraId="3CE716B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colwise = -colwise;</w:t>
      </w:r>
    </w:p>
    <w:p w14:paraId="0FD23AA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turn90(true);</w:t>
      </w:r>
    </w:p>
    <w:p w14:paraId="7F81FF9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0DD8644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void</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change_forward</w:t>
      </w:r>
      <w:r>
        <w:rPr>
          <w:rFonts w:hint="default" w:ascii="Consolas" w:hAnsi="Consolas" w:eastAsia="Consolas" w:cs="Consolas"/>
          <w:b w:val="0"/>
          <w:bCs w:val="0"/>
          <w:color w:val="DAE3E3"/>
          <w:kern w:val="0"/>
          <w:sz w:val="10"/>
          <w:szCs w:val="10"/>
          <w:shd w:val="clear" w:fill="1F272A"/>
          <w:lang w:val="en-US" w:eastAsia="zh-CN" w:bidi="ar"/>
        </w:rPr>
        <w:t>(){</w:t>
      </w:r>
    </w:p>
    <w:p w14:paraId="23900EA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digitalWrite(5, HIGH);</w:t>
      </w:r>
    </w:p>
    <w:p w14:paraId="1AF03AB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digitalWrite(18, LOW);</w:t>
      </w:r>
    </w:p>
    <w:p w14:paraId="199ABEC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digitalWrite(19, HIGH);</w:t>
      </w:r>
    </w:p>
    <w:p w14:paraId="2E3F729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digitalWrite(21, LOW);</w:t>
      </w:r>
    </w:p>
    <w:p w14:paraId="3B9437B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delay(500);</w:t>
      </w:r>
    </w:p>
    <w:p w14:paraId="000B999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digitalWrite(5, LOW);</w:t>
      </w:r>
    </w:p>
    <w:p w14:paraId="61AC25C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digitalWrite(18, LOW);</w:t>
      </w:r>
    </w:p>
    <w:p w14:paraId="512A918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digitalWrite(19, LOW);</w:t>
      </w:r>
    </w:p>
    <w:p w14:paraId="5CF9758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digitalWrite(21, LOW);</w:t>
      </w:r>
    </w:p>
    <w:p w14:paraId="6F6403D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Matrix[final_x][final_y] = 0;</w:t>
      </w:r>
    </w:p>
    <w:p w14:paraId="0B67D37C">
      <w:pPr>
        <w:keepNext w:val="0"/>
        <w:keepLines w:val="0"/>
        <w:widowControl/>
        <w:suppressLineNumbers w:val="0"/>
        <w:jc w:val="left"/>
      </w:pPr>
    </w:p>
    <w:p w14:paraId="3B77B03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Serial.print("X: ");</w:t>
      </w:r>
    </w:p>
    <w:p w14:paraId="5E947AE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Serial.println(final_x + x_way[x_way_n]);</w:t>
      </w:r>
    </w:p>
    <w:p w14:paraId="61A2E3A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Serial.print("Y: ");</w:t>
      </w:r>
    </w:p>
    <w:p w14:paraId="59FBACB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Serial.println(final_y + y_way[y_way_n]);</w:t>
      </w:r>
    </w:p>
    <w:p w14:paraId="586D0F2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w:t>
      </w:r>
    </w:p>
    <w:p w14:paraId="4E62ABA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Serial.println(final_x + x_way[x_way_n] != 0);</w:t>
      </w:r>
    </w:p>
    <w:p w14:paraId="0EA998F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Serial.println(final_x + x_way[x_way_n] != X - 1);</w:t>
      </w:r>
    </w:p>
    <w:p w14:paraId="61C88B5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Serial.println(final_y + y_way[y_way_n] != 0);</w:t>
      </w:r>
    </w:p>
    <w:p w14:paraId="6C2205B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Serial.println(final_y + y_way[y_way_n] != Y - 1);</w:t>
      </w:r>
    </w:p>
    <w:p w14:paraId="7B48EF6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Matrix[final_x][final_y] = 7;</w:t>
      </w:r>
    </w:p>
    <w:p w14:paraId="6CA5230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if(final_x + x_way[x_way_n] != 0 &amp;&amp; final_y + y_way[y_way_n] != 0 &amp;&amp; final_x + x_way[x_way_n] != X - 1  &amp;&amp; final_y + y_way[y_way_n] != Y - 1){</w:t>
      </w:r>
    </w:p>
    <w:p w14:paraId="7E55539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final_x += x_way[x_way_n];</w:t>
      </w:r>
    </w:p>
    <w:p w14:paraId="225B29D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final_y += y_way[y_way_n];</w:t>
      </w:r>
    </w:p>
    <w:p w14:paraId="3DAAF57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Matrix[final_x][final_y] = 1;</w:t>
      </w:r>
    </w:p>
    <w:p w14:paraId="4A20A83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7169A75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1BB4378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Serial.println("Cannot Move sir");</w:t>
      </w:r>
    </w:p>
    <w:p w14:paraId="7D9EE58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Matrix[final_x][final_y] = 1;</w:t>
      </w:r>
    </w:p>
    <w:p w14:paraId="109B625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62C667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315B98F9">
      <w:pPr>
        <w:keepNext w:val="0"/>
        <w:keepLines w:val="0"/>
        <w:widowControl/>
        <w:suppressLineNumbers w:val="0"/>
        <w:jc w:val="left"/>
      </w:pPr>
    </w:p>
    <w:p w14:paraId="674DB6E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7F8C8D"/>
          <w:kern w:val="0"/>
          <w:sz w:val="10"/>
          <w:szCs w:val="10"/>
          <w:shd w:val="clear" w:fill="1F272A"/>
          <w:lang w:val="en-US" w:eastAsia="zh-CN" w:bidi="ar"/>
        </w:rPr>
        <w:t>//LOOKERS</w:t>
      </w:r>
    </w:p>
    <w:p w14:paraId="5227338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bool</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look_right</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x_,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y_){</w:t>
      </w:r>
    </w:p>
    <w:p w14:paraId="4D2149C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x_right = (x_ + x_way[check(x_way_n + 1)]);</w:t>
      </w:r>
    </w:p>
    <w:p w14:paraId="2FA6DB8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y_right = (y_ + y_way[check(y_way_n + 1)]);</w:t>
      </w:r>
    </w:p>
    <w:p w14:paraId="19DF215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Serial.print("Right map: ");</w:t>
      </w:r>
    </w:p>
    <w:p w14:paraId="72AB476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Serial.println(Matrix[x_right][y_right]);</w:t>
      </w:r>
    </w:p>
    <w:p w14:paraId="50E5D67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if(right == false &amp;&amp; Matrix[x_right][y_right] == 0){</w:t>
      </w:r>
    </w:p>
    <w:p w14:paraId="399023C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Matrix[x_right][y_right] = 5;</w:t>
      </w:r>
    </w:p>
    <w:p w14:paraId="4D543BD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right = true;</w:t>
      </w:r>
    </w:p>
    <w:p w14:paraId="356379B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F114A9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if((Matrix[x_right][y_right] == 0) /*|| Matrix[x_right][y_right] != 5 || Matrix[x_right][y_right] != 7*/){</w:t>
      </w:r>
    </w:p>
    <w:p w14:paraId="66F66E7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true;</w:t>
      </w:r>
    </w:p>
    <w:p w14:paraId="0745B55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58A9F63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2E05F97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false;</w:t>
      </w:r>
    </w:p>
    <w:p w14:paraId="43232DC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264960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5059AD2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bool</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look_left</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x_,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y_){</w:t>
      </w:r>
    </w:p>
    <w:p w14:paraId="695CA5D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x_left = (x_ + x_way[check(x_way_n - 1)]);</w:t>
      </w:r>
    </w:p>
    <w:p w14:paraId="4548728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y_left = (y_ + y_way[check(y_way_n - 1)]);</w:t>
      </w:r>
    </w:p>
    <w:p w14:paraId="0194BBB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Serial.print("Left map: ");</w:t>
      </w:r>
    </w:p>
    <w:p w14:paraId="45350A5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Serial.println(Matrix[x_left][y_left]);</w:t>
      </w:r>
    </w:p>
    <w:p w14:paraId="4A4F2CC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if(left == false &amp;&amp; Matrix[x_left][y_left] == 0){</w:t>
      </w:r>
    </w:p>
    <w:p w14:paraId="109974E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Matrix[x_left][y_left] = 5;</w:t>
      </w:r>
    </w:p>
    <w:p w14:paraId="729808D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left = true;</w:t>
      </w:r>
    </w:p>
    <w:p w14:paraId="2EAD2AB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3AEA77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if((Matrix[x_left][y_left] == 0/*|| Matrix[x_left][y_left]*/)){</w:t>
      </w:r>
    </w:p>
    <w:p w14:paraId="33F876B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true;</w:t>
      </w:r>
    </w:p>
    <w:p w14:paraId="1FFA81B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B7BB66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505410E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false;</w:t>
      </w:r>
    </w:p>
    <w:p w14:paraId="7466E61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9C2D59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4DA70FD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bool</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look_forward</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x_,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y_){</w:t>
      </w:r>
    </w:p>
    <w:p w14:paraId="3DC2510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x_front = (x_ + x_way[check(x_way_n)]);</w:t>
      </w:r>
    </w:p>
    <w:p w14:paraId="0DD6D2A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y_front = (y_ + y_way[check(y_way_n)]);</w:t>
      </w:r>
    </w:p>
    <w:p w14:paraId="3A62184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Serial.print("Front map: ");</w:t>
      </w:r>
    </w:p>
    <w:p w14:paraId="44B9C71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Serial.println(Matrix[x_front][y_front]);</w:t>
      </w:r>
    </w:p>
    <w:p w14:paraId="4241CA00">
      <w:pPr>
        <w:keepNext w:val="0"/>
        <w:keepLines w:val="0"/>
        <w:widowControl/>
        <w:suppressLineNumbers w:val="0"/>
        <w:jc w:val="left"/>
      </w:pPr>
    </w:p>
    <w:p w14:paraId="2DEB757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if(front == false &amp;&amp; Matrix[x_front][y_front] == 0){</w:t>
      </w:r>
    </w:p>
    <w:p w14:paraId="6D0CCBC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Matrix[x_front][y_front] = 5;</w:t>
      </w:r>
    </w:p>
    <w:p w14:paraId="28BE762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front = true;</w:t>
      </w:r>
    </w:p>
    <w:p w14:paraId="34F45B5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44255ED">
      <w:pPr>
        <w:keepNext w:val="0"/>
        <w:keepLines w:val="0"/>
        <w:widowControl/>
        <w:suppressLineNumbers w:val="0"/>
        <w:jc w:val="left"/>
      </w:pPr>
    </w:p>
    <w:p w14:paraId="2AE5077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if(Matrix[x_front][y_front] == 0  /*|| Matrix[x_front][y_front] != 5 || Matrix[x_front][y_front] != 7*/){</w:t>
      </w:r>
    </w:p>
    <w:p w14:paraId="33CED55A">
      <w:pPr>
        <w:keepNext w:val="0"/>
        <w:keepLines w:val="0"/>
        <w:widowControl/>
        <w:suppressLineNumbers w:val="0"/>
        <w:spacing w:after="240" w:afterAutospacing="0"/>
        <w:jc w:val="left"/>
      </w:pPr>
    </w:p>
    <w:p w14:paraId="2AF0F1A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true;</w:t>
      </w:r>
    </w:p>
    <w:p w14:paraId="2466EF5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592E58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442F55A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false;</w:t>
      </w:r>
    </w:p>
    <w:p w14:paraId="0173275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2C55D3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69587B2C">
      <w:pPr>
        <w:keepNext w:val="0"/>
        <w:keepLines w:val="0"/>
        <w:widowControl/>
        <w:suppressLineNumbers w:val="0"/>
        <w:spacing w:after="240" w:afterAutospacing="0"/>
        <w:jc w:val="left"/>
      </w:pPr>
    </w:p>
    <w:p w14:paraId="2ECBE41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find_zeroes</w:t>
      </w:r>
      <w:r>
        <w:rPr>
          <w:rFonts w:hint="default" w:ascii="Consolas" w:hAnsi="Consolas" w:eastAsia="Consolas" w:cs="Consolas"/>
          <w:b w:val="0"/>
          <w:bCs w:val="0"/>
          <w:color w:val="DAE3E3"/>
          <w:kern w:val="0"/>
          <w:sz w:val="10"/>
          <w:szCs w:val="10"/>
          <w:shd w:val="clear" w:fill="1F272A"/>
          <w:lang w:val="en-US" w:eastAsia="zh-CN" w:bidi="ar"/>
        </w:rPr>
        <w:t>(){</w:t>
      </w:r>
    </w:p>
    <w:p w14:paraId="54B9067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Serial</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println</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"asdas"</w:t>
      </w:r>
      <w:r>
        <w:rPr>
          <w:rFonts w:hint="default" w:ascii="Consolas" w:hAnsi="Consolas" w:eastAsia="Consolas" w:cs="Consolas"/>
          <w:b w:val="0"/>
          <w:bCs w:val="0"/>
          <w:color w:val="DAE3E3"/>
          <w:kern w:val="0"/>
          <w:sz w:val="10"/>
          <w:szCs w:val="10"/>
          <w:shd w:val="clear" w:fill="1F272A"/>
          <w:lang w:val="en-US" w:eastAsia="zh-CN" w:bidi="ar"/>
        </w:rPr>
        <w:t>);</w:t>
      </w:r>
    </w:p>
    <w:p w14:paraId="61C5837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occurance = </w:t>
      </w:r>
      <w:r>
        <w:rPr>
          <w:rFonts w:hint="default" w:ascii="Consolas" w:hAnsi="Consolas" w:eastAsia="Consolas" w:cs="Consolas"/>
          <w:b w:val="0"/>
          <w:bCs w:val="0"/>
          <w:color w:val="F39C12"/>
          <w:kern w:val="0"/>
          <w:sz w:val="10"/>
          <w:szCs w:val="10"/>
          <w:shd w:val="clear" w:fill="1F272A"/>
          <w:lang w:val="en-US" w:eastAsia="zh-CN" w:bidi="ar"/>
        </w:rPr>
        <w:t>find_occurance</w:t>
      </w:r>
      <w:r>
        <w:rPr>
          <w:rFonts w:hint="default" w:ascii="Consolas" w:hAnsi="Consolas" w:eastAsia="Consolas" w:cs="Consolas"/>
          <w:b w:val="0"/>
          <w:bCs w:val="0"/>
          <w:color w:val="DAE3E3"/>
          <w:kern w:val="0"/>
          <w:sz w:val="10"/>
          <w:szCs w:val="10"/>
          <w:shd w:val="clear" w:fill="1F272A"/>
          <w:lang w:val="en-US" w:eastAsia="zh-CN" w:bidi="ar"/>
        </w:rPr>
        <w:t>();</w:t>
      </w:r>
    </w:p>
    <w:p w14:paraId="220BAEB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[occurance][</w:t>
      </w:r>
      <w:r>
        <w:rPr>
          <w:rFonts w:hint="default" w:ascii="Consolas" w:hAnsi="Consolas" w:eastAsia="Consolas" w:cs="Consolas"/>
          <w:b w:val="0"/>
          <w:bCs w:val="0"/>
          <w:color w:val="7FCBCD"/>
          <w:kern w:val="0"/>
          <w:sz w:val="10"/>
          <w:szCs w:val="10"/>
          <w:shd w:val="clear" w:fill="1F272A"/>
          <w:lang w:val="en-US" w:eastAsia="zh-CN" w:bidi="ar"/>
        </w:rPr>
        <w:t>2</w:t>
      </w:r>
      <w:r>
        <w:rPr>
          <w:rFonts w:hint="default" w:ascii="Consolas" w:hAnsi="Consolas" w:eastAsia="Consolas" w:cs="Consolas"/>
          <w:b w:val="0"/>
          <w:bCs w:val="0"/>
          <w:color w:val="DAE3E3"/>
          <w:kern w:val="0"/>
          <w:sz w:val="10"/>
          <w:szCs w:val="10"/>
          <w:shd w:val="clear" w:fill="1F272A"/>
          <w:lang w:val="en-US" w:eastAsia="zh-CN" w:bidi="ar"/>
        </w:rPr>
        <w:t>];</w:t>
      </w:r>
    </w:p>
    <w:p w14:paraId="58ACEBB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counter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65800B1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for</w:t>
      </w:r>
      <w:r>
        <w:rPr>
          <w:rFonts w:hint="default" w:ascii="Consolas" w:hAnsi="Consolas" w:eastAsia="Consolas" w:cs="Consolas"/>
          <w:b w:val="0"/>
          <w:bCs w:val="0"/>
          <w:color w:val="DAE3E3"/>
          <w:kern w:val="0"/>
          <w:sz w:val="10"/>
          <w:szCs w:val="10"/>
          <w:shd w:val="clear" w:fill="1F272A"/>
          <w:lang w:val="en-US" w:eastAsia="zh-CN" w:bidi="ar"/>
        </w:rPr>
        <w:t xml:space="preserve"> (i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i &lt; X; i++) {</w:t>
      </w:r>
    </w:p>
    <w:p w14:paraId="51DE54B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for</w:t>
      </w:r>
      <w:r>
        <w:rPr>
          <w:rFonts w:hint="default" w:ascii="Consolas" w:hAnsi="Consolas" w:eastAsia="Consolas" w:cs="Consolas"/>
          <w:b w:val="0"/>
          <w:bCs w:val="0"/>
          <w:color w:val="DAE3E3"/>
          <w:kern w:val="0"/>
          <w:sz w:val="10"/>
          <w:szCs w:val="10"/>
          <w:shd w:val="clear" w:fill="1F272A"/>
          <w:lang w:val="en-US" w:eastAsia="zh-CN" w:bidi="ar"/>
        </w:rPr>
        <w:t xml:space="preserve"> (j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j &lt; Y; j++) {</w:t>
      </w:r>
    </w:p>
    <w:p w14:paraId="6CDFBE6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if</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Matrix</w:t>
      </w:r>
      <w:r>
        <w:rPr>
          <w:rFonts w:hint="default" w:ascii="Consolas" w:hAnsi="Consolas" w:eastAsia="Consolas" w:cs="Consolas"/>
          <w:b w:val="0"/>
          <w:bCs w:val="0"/>
          <w:color w:val="DAE3E3"/>
          <w:kern w:val="0"/>
          <w:sz w:val="10"/>
          <w:szCs w:val="10"/>
          <w:shd w:val="clear" w:fill="1F272A"/>
          <w:lang w:val="en-US" w:eastAsia="zh-CN" w:bidi="ar"/>
        </w:rPr>
        <w:t xml:space="preserve">[i][j]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w:t>
      </w:r>
    </w:p>
    <w:p w14:paraId="1244D1D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[counter][</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 i;</w:t>
      </w:r>
    </w:p>
    <w:p w14:paraId="5971579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[counter][</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 j;</w:t>
      </w:r>
    </w:p>
    <w:p w14:paraId="2F8024B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counter++;</w:t>
      </w:r>
    </w:p>
    <w:p w14:paraId="4F329C4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Serial</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print</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"Found Targets"</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Serial</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println</w:t>
      </w:r>
      <w:r>
        <w:rPr>
          <w:rFonts w:hint="default" w:ascii="Consolas" w:hAnsi="Consolas" w:eastAsia="Consolas" w:cs="Consolas"/>
          <w:b w:val="0"/>
          <w:bCs w:val="0"/>
          <w:color w:val="DAE3E3"/>
          <w:kern w:val="0"/>
          <w:sz w:val="10"/>
          <w:szCs w:val="10"/>
          <w:shd w:val="clear" w:fill="1F272A"/>
          <w:lang w:val="en-US" w:eastAsia="zh-CN" w:bidi="ar"/>
        </w:rPr>
        <w:t>(X);</w:t>
      </w:r>
      <w:r>
        <w:rPr>
          <w:rFonts w:hint="default" w:ascii="Consolas" w:hAnsi="Consolas" w:eastAsia="Consolas" w:cs="Consolas"/>
          <w:b w:val="0"/>
          <w:bCs w:val="0"/>
          <w:color w:val="F39C12"/>
          <w:kern w:val="0"/>
          <w:sz w:val="10"/>
          <w:szCs w:val="10"/>
          <w:shd w:val="clear" w:fill="1F272A"/>
          <w:lang w:val="en-US" w:eastAsia="zh-CN" w:bidi="ar"/>
        </w:rPr>
        <w:t>Serial</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println</w:t>
      </w:r>
      <w:r>
        <w:rPr>
          <w:rFonts w:hint="default" w:ascii="Consolas" w:hAnsi="Consolas" w:eastAsia="Consolas" w:cs="Consolas"/>
          <w:b w:val="0"/>
          <w:bCs w:val="0"/>
          <w:color w:val="DAE3E3"/>
          <w:kern w:val="0"/>
          <w:sz w:val="10"/>
          <w:szCs w:val="10"/>
          <w:shd w:val="clear" w:fill="1F272A"/>
          <w:lang w:val="en-US" w:eastAsia="zh-CN" w:bidi="ar"/>
        </w:rPr>
        <w:t>(Y);</w:t>
      </w:r>
    </w:p>
    <w:p w14:paraId="07272A6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088A00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D7ACEF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800631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if</w:t>
      </w:r>
      <w:r>
        <w:rPr>
          <w:rFonts w:hint="default" w:ascii="Consolas" w:hAnsi="Consolas" w:eastAsia="Consolas" w:cs="Consolas"/>
          <w:b w:val="0"/>
          <w:bCs w:val="0"/>
          <w:color w:val="DAE3E3"/>
          <w:kern w:val="0"/>
          <w:sz w:val="10"/>
          <w:szCs w:val="10"/>
          <w:shd w:val="clear" w:fill="1F272A"/>
          <w:lang w:val="en-US" w:eastAsia="zh-CN" w:bidi="ar"/>
        </w:rPr>
        <w:t xml:space="preserve">(occurance &gt;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7A6D7A5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x_ =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y_ =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p>
    <w:p w14:paraId="56B1D9B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double</w:t>
      </w:r>
      <w:r>
        <w:rPr>
          <w:rFonts w:hint="default" w:ascii="Consolas" w:hAnsi="Consolas" w:eastAsia="Consolas" w:cs="Consolas"/>
          <w:b w:val="0"/>
          <w:bCs w:val="0"/>
          <w:color w:val="DAE3E3"/>
          <w:kern w:val="0"/>
          <w:sz w:val="10"/>
          <w:szCs w:val="10"/>
          <w:shd w:val="clear" w:fill="1F272A"/>
          <w:lang w:val="en-US" w:eastAsia="zh-CN" w:bidi="ar"/>
        </w:rPr>
        <w:t xml:space="preserve"> d = </w:t>
      </w:r>
      <w:r>
        <w:rPr>
          <w:rFonts w:hint="default" w:ascii="Consolas" w:hAnsi="Consolas" w:eastAsia="Consolas" w:cs="Consolas"/>
          <w:b w:val="0"/>
          <w:bCs w:val="0"/>
          <w:color w:val="F39C12"/>
          <w:kern w:val="0"/>
          <w:sz w:val="10"/>
          <w:szCs w:val="10"/>
          <w:shd w:val="clear" w:fill="1F272A"/>
          <w:lang w:val="en-US" w:eastAsia="zh-CN" w:bidi="ar"/>
        </w:rPr>
        <w:t>distance</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final_x, final_y);</w:t>
      </w:r>
    </w:p>
    <w:p w14:paraId="77D5DFD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for</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i = </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i &lt; occurance; i++){</w:t>
      </w:r>
    </w:p>
    <w:p w14:paraId="4C2D637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Serial</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println</w:t>
      </w:r>
      <w:r>
        <w:rPr>
          <w:rFonts w:hint="default" w:ascii="Consolas" w:hAnsi="Consolas" w:eastAsia="Consolas" w:cs="Consolas"/>
          <w:b w:val="0"/>
          <w:bCs w:val="0"/>
          <w:color w:val="DAE3E3"/>
          <w:kern w:val="0"/>
          <w:sz w:val="10"/>
          <w:szCs w:val="10"/>
          <w:shd w:val="clear" w:fill="1F272A"/>
          <w:lang w:val="en-US" w:eastAsia="zh-CN" w:bidi="ar"/>
        </w:rPr>
        <w:t>(d);</w:t>
      </w:r>
    </w:p>
    <w:p w14:paraId="48561CC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Serial</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println</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distance</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xml:space="preserve">], final_x, final_y)); </w:t>
      </w:r>
    </w:p>
    <w:p w14:paraId="538475F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if</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&lt; (d - </w:t>
      </w:r>
      <w:r>
        <w:rPr>
          <w:rFonts w:hint="default" w:ascii="Consolas" w:hAnsi="Consolas" w:eastAsia="Consolas" w:cs="Consolas"/>
          <w:b w:val="0"/>
          <w:bCs w:val="0"/>
          <w:color w:val="F39C12"/>
          <w:kern w:val="0"/>
          <w:sz w:val="10"/>
          <w:szCs w:val="10"/>
          <w:shd w:val="clear" w:fill="1F272A"/>
          <w:lang w:val="en-US" w:eastAsia="zh-CN" w:bidi="ar"/>
        </w:rPr>
        <w:t>distance</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final_x, final_y))){</w:t>
      </w:r>
    </w:p>
    <w:p w14:paraId="584CA7F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d = </w:t>
      </w:r>
      <w:r>
        <w:rPr>
          <w:rFonts w:hint="default" w:ascii="Consolas" w:hAnsi="Consolas" w:eastAsia="Consolas" w:cs="Consolas"/>
          <w:b w:val="0"/>
          <w:bCs w:val="0"/>
          <w:color w:val="F39C12"/>
          <w:kern w:val="0"/>
          <w:sz w:val="10"/>
          <w:szCs w:val="10"/>
          <w:shd w:val="clear" w:fill="1F272A"/>
          <w:lang w:val="en-US" w:eastAsia="zh-CN" w:bidi="ar"/>
        </w:rPr>
        <w:t>distance</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 final_x, final_y);</w:t>
      </w:r>
    </w:p>
    <w:p w14:paraId="6F8DC77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x_ =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69BEA35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y_ = </w:t>
      </w:r>
      <w:r>
        <w:rPr>
          <w:rFonts w:hint="default" w:ascii="Consolas" w:hAnsi="Consolas" w:eastAsia="Consolas" w:cs="Consolas"/>
          <w:b w:val="0"/>
          <w:bCs w:val="0"/>
          <w:color w:val="F39C12"/>
          <w:kern w:val="0"/>
          <w:sz w:val="10"/>
          <w:szCs w:val="10"/>
          <w:shd w:val="clear" w:fill="1F272A"/>
          <w:lang w:val="en-US" w:eastAsia="zh-CN" w:bidi="ar"/>
        </w:rPr>
        <w:t>targets</w:t>
      </w:r>
      <w:r>
        <w:rPr>
          <w:rFonts w:hint="default" w:ascii="Consolas" w:hAnsi="Consolas" w:eastAsia="Consolas" w:cs="Consolas"/>
          <w:b w:val="0"/>
          <w:bCs w:val="0"/>
          <w:color w:val="DAE3E3"/>
          <w:kern w:val="0"/>
          <w:sz w:val="10"/>
          <w:szCs w:val="10"/>
          <w:shd w:val="clear" w:fill="1F272A"/>
          <w:lang w:val="en-US" w:eastAsia="zh-CN" w:bidi="ar"/>
        </w:rPr>
        <w:t>[i][</w:t>
      </w:r>
      <w:r>
        <w:rPr>
          <w:rFonts w:hint="default" w:ascii="Consolas" w:hAnsi="Consolas" w:eastAsia="Consolas" w:cs="Consolas"/>
          <w:b w:val="0"/>
          <w:bCs w:val="0"/>
          <w:color w:val="7FCBCD"/>
          <w:kern w:val="0"/>
          <w:sz w:val="10"/>
          <w:szCs w:val="10"/>
          <w:shd w:val="clear" w:fill="1F272A"/>
          <w:lang w:val="en-US" w:eastAsia="zh-CN" w:bidi="ar"/>
        </w:rPr>
        <w:t>1</w:t>
      </w:r>
      <w:r>
        <w:rPr>
          <w:rFonts w:hint="default" w:ascii="Consolas" w:hAnsi="Consolas" w:eastAsia="Consolas" w:cs="Consolas"/>
          <w:b w:val="0"/>
          <w:bCs w:val="0"/>
          <w:color w:val="DAE3E3"/>
          <w:kern w:val="0"/>
          <w:sz w:val="10"/>
          <w:szCs w:val="10"/>
          <w:shd w:val="clear" w:fill="1F272A"/>
          <w:lang w:val="en-US" w:eastAsia="zh-CN" w:bidi="ar"/>
        </w:rPr>
        <w:t>];</w:t>
      </w:r>
    </w:p>
    <w:p w14:paraId="2683E2D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12EBF292">
      <w:pPr>
        <w:keepNext w:val="0"/>
        <w:keepLines w:val="0"/>
        <w:widowControl/>
        <w:suppressLineNumbers w:val="0"/>
        <w:jc w:val="left"/>
      </w:pPr>
    </w:p>
    <w:p w14:paraId="1C218C8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0E9E8F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dest_x = x_;</w:t>
      </w:r>
    </w:p>
    <w:p w14:paraId="4BC4B7B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dest_y = y_;</w:t>
      </w:r>
    </w:p>
    <w:p w14:paraId="5F89E63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da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59BEC10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find_pathway</w:t>
      </w:r>
      <w:r>
        <w:rPr>
          <w:rFonts w:hint="default" w:ascii="Consolas" w:hAnsi="Consolas" w:eastAsia="Consolas" w:cs="Consolas"/>
          <w:b w:val="0"/>
          <w:bCs w:val="0"/>
          <w:color w:val="DAE3E3"/>
          <w:kern w:val="0"/>
          <w:sz w:val="10"/>
          <w:szCs w:val="10"/>
          <w:shd w:val="clear" w:fill="1F272A"/>
          <w:lang w:val="en-US" w:eastAsia="zh-CN" w:bidi="ar"/>
        </w:rPr>
        <w:t>();</w:t>
      </w:r>
    </w:p>
    <w:p w14:paraId="1C72F94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112946D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290E270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find_occurance</w:t>
      </w:r>
      <w:r>
        <w:rPr>
          <w:rFonts w:hint="default" w:ascii="Consolas" w:hAnsi="Consolas" w:eastAsia="Consolas" w:cs="Consolas"/>
          <w:b w:val="0"/>
          <w:bCs w:val="0"/>
          <w:color w:val="DAE3E3"/>
          <w:kern w:val="0"/>
          <w:sz w:val="10"/>
          <w:szCs w:val="10"/>
          <w:shd w:val="clear" w:fill="1F272A"/>
          <w:lang w:val="en-US" w:eastAsia="zh-CN" w:bidi="ar"/>
        </w:rPr>
        <w:t>(){</w:t>
      </w:r>
    </w:p>
    <w:p w14:paraId="2C2C75D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count = 0;</w:t>
      </w:r>
    </w:p>
    <w:p w14:paraId="089FB9B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(i = 1; i &lt; X - 1; i++) {</w:t>
      </w:r>
    </w:p>
    <w:p w14:paraId="4A30B2B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(j = 1; j &lt; Y - 1; j++) {</w:t>
      </w:r>
    </w:p>
    <w:p w14:paraId="6166E1B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 (Matrix[i][j] == 0) {</w:t>
      </w:r>
    </w:p>
    <w:p w14:paraId="6C1DF5F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count++;</w:t>
      </w:r>
    </w:p>
    <w:p w14:paraId="13491EC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15EE381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D88B95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C71A52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count;</w:t>
      </w:r>
    </w:p>
    <w:p w14:paraId="400153C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2D5FFF12">
      <w:pPr>
        <w:keepNext w:val="0"/>
        <w:keepLines w:val="0"/>
        <w:widowControl/>
        <w:suppressLineNumbers w:val="0"/>
        <w:jc w:val="left"/>
      </w:pPr>
    </w:p>
    <w:p w14:paraId="13EE3C3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double</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distance</w:t>
      </w:r>
      <w:r>
        <w:rPr>
          <w:rFonts w:hint="default" w:ascii="Consolas" w:hAnsi="Consolas" w:eastAsia="Consolas" w:cs="Consolas"/>
          <w:b w:val="0"/>
          <w:bCs w:val="0"/>
          <w:color w:val="DAE3E3"/>
          <w:kern w:val="0"/>
          <w:sz w:val="10"/>
          <w:szCs w:val="10"/>
          <w:shd w:val="clear" w:fill="1F272A"/>
          <w:lang w:val="en-US" w:eastAsia="zh-CN" w:bidi="ar"/>
        </w:rPr>
        <w:t>(</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x1,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y1,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x2,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y2){</w:t>
      </w:r>
    </w:p>
    <w:p w14:paraId="337E550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double d = ((x2 - x1)* (x2 - x1)) + ((y2 - y1)*(y2 - y1));</w:t>
      </w:r>
    </w:p>
    <w:p w14:paraId="76557B9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sqrt(d);</w:t>
      </w:r>
    </w:p>
    <w:p w14:paraId="7A88624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4AF10E12">
      <w:pPr>
        <w:keepNext w:val="0"/>
        <w:keepLines w:val="0"/>
        <w:widowControl/>
        <w:suppressLineNumbers w:val="0"/>
        <w:jc w:val="left"/>
      </w:pPr>
    </w:p>
    <w:p w14:paraId="7568B81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0CA1A6"/>
          <w:kern w:val="0"/>
          <w:sz w:val="10"/>
          <w:szCs w:val="10"/>
          <w:shd w:val="clear" w:fill="1F272A"/>
          <w:lang w:val="en-US" w:eastAsia="zh-CN" w:bidi="ar"/>
        </w:rPr>
        <w:t>void</w:t>
      </w: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F39C12"/>
          <w:kern w:val="0"/>
          <w:sz w:val="10"/>
          <w:szCs w:val="10"/>
          <w:shd w:val="clear" w:fill="1F272A"/>
          <w:lang w:val="en-US" w:eastAsia="zh-CN" w:bidi="ar"/>
        </w:rPr>
        <w:t>find_pathway</w:t>
      </w:r>
      <w:r>
        <w:rPr>
          <w:rFonts w:hint="default" w:ascii="Consolas" w:hAnsi="Consolas" w:eastAsia="Consolas" w:cs="Consolas"/>
          <w:b w:val="0"/>
          <w:bCs w:val="0"/>
          <w:color w:val="DAE3E3"/>
          <w:kern w:val="0"/>
          <w:sz w:val="10"/>
          <w:szCs w:val="10"/>
          <w:shd w:val="clear" w:fill="1F272A"/>
          <w:lang w:val="en-US" w:eastAsia="zh-CN" w:bidi="ar"/>
        </w:rPr>
        <w:t>(){</w:t>
      </w:r>
    </w:p>
    <w:p w14:paraId="5940FB0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da == </w:t>
      </w:r>
      <w:r>
        <w:rPr>
          <w:rFonts w:hint="default" w:ascii="Consolas" w:hAnsi="Consolas" w:eastAsia="Consolas" w:cs="Consolas"/>
          <w:b w:val="0"/>
          <w:bCs w:val="0"/>
          <w:color w:val="7FCBCD"/>
          <w:kern w:val="0"/>
          <w:sz w:val="10"/>
          <w:szCs w:val="10"/>
          <w:shd w:val="clear" w:fill="1F272A"/>
          <w:lang w:val="en-US" w:eastAsia="zh-CN" w:bidi="ar"/>
        </w:rPr>
        <w:t>0</w:t>
      </w:r>
      <w:r>
        <w:rPr>
          <w:rFonts w:hint="default" w:ascii="Consolas" w:hAnsi="Consolas" w:eastAsia="Consolas" w:cs="Consolas"/>
          <w:b w:val="0"/>
          <w:bCs w:val="0"/>
          <w:color w:val="DAE3E3"/>
          <w:kern w:val="0"/>
          <w:sz w:val="10"/>
          <w:szCs w:val="10"/>
          <w:shd w:val="clear" w:fill="1F272A"/>
          <w:lang w:val="en-US" w:eastAsia="zh-CN" w:bidi="ar"/>
        </w:rPr>
        <w:t>;</w:t>
      </w:r>
    </w:p>
    <w:p w14:paraId="524B9C2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C586C0"/>
          <w:kern w:val="0"/>
          <w:sz w:val="10"/>
          <w:szCs w:val="10"/>
          <w:shd w:val="clear" w:fill="1F272A"/>
          <w:lang w:val="en-US" w:eastAsia="zh-CN" w:bidi="ar"/>
        </w:rPr>
        <w:t>if</w:t>
      </w:r>
      <w:r>
        <w:rPr>
          <w:rFonts w:hint="default" w:ascii="Consolas" w:hAnsi="Consolas" w:eastAsia="Consolas" w:cs="Consolas"/>
          <w:b w:val="0"/>
          <w:bCs w:val="0"/>
          <w:color w:val="DAE3E3"/>
          <w:kern w:val="0"/>
          <w:sz w:val="10"/>
          <w:szCs w:val="10"/>
          <w:shd w:val="clear" w:fill="1F272A"/>
          <w:lang w:val="en-US" w:eastAsia="zh-CN" w:bidi="ar"/>
        </w:rPr>
        <w:t>(final_x &lt; dest_x){</w:t>
      </w:r>
    </w:p>
    <w:p w14:paraId="72C42EA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r>
        <w:rPr>
          <w:rFonts w:hint="default" w:ascii="Consolas" w:hAnsi="Consolas" w:eastAsia="Consolas" w:cs="Consolas"/>
          <w:b w:val="0"/>
          <w:bCs w:val="0"/>
          <w:color w:val="0CA1A6"/>
          <w:kern w:val="0"/>
          <w:sz w:val="10"/>
          <w:szCs w:val="10"/>
          <w:shd w:val="clear" w:fill="1F272A"/>
          <w:lang w:val="en-US" w:eastAsia="zh-CN" w:bidi="ar"/>
        </w:rPr>
        <w:t>int</w:t>
      </w:r>
      <w:r>
        <w:rPr>
          <w:rFonts w:hint="default" w:ascii="Consolas" w:hAnsi="Consolas" w:eastAsia="Consolas" w:cs="Consolas"/>
          <w:b w:val="0"/>
          <w:bCs w:val="0"/>
          <w:color w:val="DAE3E3"/>
          <w:kern w:val="0"/>
          <w:sz w:val="10"/>
          <w:szCs w:val="10"/>
          <w:shd w:val="clear" w:fill="1F272A"/>
          <w:lang w:val="en-US" w:eastAsia="zh-CN" w:bidi="ar"/>
        </w:rPr>
        <w:t xml:space="preserve"> difx = </w:t>
      </w:r>
      <w:r>
        <w:rPr>
          <w:rFonts w:hint="default" w:ascii="Consolas" w:hAnsi="Consolas" w:eastAsia="Consolas" w:cs="Consolas"/>
          <w:b w:val="0"/>
          <w:bCs w:val="0"/>
          <w:color w:val="F39C12"/>
          <w:kern w:val="0"/>
          <w:sz w:val="10"/>
          <w:szCs w:val="10"/>
          <w:shd w:val="clear" w:fill="1F272A"/>
          <w:lang w:val="en-US" w:eastAsia="zh-CN" w:bidi="ar"/>
        </w:rPr>
        <w:t>abs</w:t>
      </w:r>
      <w:r>
        <w:rPr>
          <w:rFonts w:hint="default" w:ascii="Consolas" w:hAnsi="Consolas" w:eastAsia="Consolas" w:cs="Consolas"/>
          <w:b w:val="0"/>
          <w:bCs w:val="0"/>
          <w:color w:val="DAE3E3"/>
          <w:kern w:val="0"/>
          <w:sz w:val="10"/>
          <w:szCs w:val="10"/>
          <w:shd w:val="clear" w:fill="1F272A"/>
          <w:lang w:val="en-US" w:eastAsia="zh-CN" w:bidi="ar"/>
        </w:rPr>
        <w:t>(final_x - dest_x);</w:t>
      </w:r>
    </w:p>
    <w:p w14:paraId="458274D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dify = abs(final_y - dest_y);</w:t>
      </w:r>
    </w:p>
    <w:p w14:paraId="4044B31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for(int i = 1; i &lt;= difx; i++){</w:t>
      </w:r>
    </w:p>
    <w:p w14:paraId="04D0EC4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if(!closed_space(final_x+i, final_y)){</w:t>
      </w:r>
    </w:p>
    <w:p w14:paraId="0D1EA9F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Matrix[final_x + i][final_y] = 0;</w:t>
      </w:r>
    </w:p>
    <w:p w14:paraId="398F28E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2E9C72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7F1D196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print_Matrix();</w:t>
      </w:r>
    </w:p>
    <w:p w14:paraId="7C8B8F8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F0B45A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Serial.println("FOUND");</w:t>
      </w:r>
    </w:p>
    <w:p w14:paraId="4CFA910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0ED2ED3F">
      <w:pPr>
        <w:keepNext w:val="0"/>
        <w:keepLines w:val="0"/>
        <w:widowControl/>
        <w:suppressLineNumbers w:val="0"/>
        <w:jc w:val="left"/>
      </w:pPr>
    </w:p>
    <w:p w14:paraId="2DB68BC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//checkers</w:t>
      </w:r>
    </w:p>
    <w:p w14:paraId="7D26603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bool closed_space(int x, int y){</w:t>
      </w:r>
    </w:p>
    <w:p w14:paraId="4990366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!(look_right(x,y) || look_left(x,y) || look_forward(x,y));</w:t>
      </w:r>
    </w:p>
    <w:p w14:paraId="5716F9F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4E78474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int check(int x){</w:t>
      </w:r>
    </w:p>
    <w:p w14:paraId="174FAE6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if(x == 4){</w:t>
      </w:r>
    </w:p>
    <w:p w14:paraId="3107353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0;</w:t>
      </w:r>
    </w:p>
    <w:p w14:paraId="2C5C554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7D469B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 if(x == -1){</w:t>
      </w:r>
    </w:p>
    <w:p w14:paraId="1C4D1EF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3;</w:t>
      </w:r>
    </w:p>
    <w:p w14:paraId="525BA40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F8DD14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x;</w:t>
      </w:r>
    </w:p>
    <w:p w14:paraId="1764056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725C025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long measureDistance(int trigPin, int echoPin) {</w:t>
      </w:r>
    </w:p>
    <w:p w14:paraId="7A8FD74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digitalWrite(trigPin, LOW);</w:t>
      </w:r>
    </w:p>
    <w:p w14:paraId="0932872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delayMicroseconds(2);</w:t>
      </w:r>
    </w:p>
    <w:p w14:paraId="0E03EDD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digitalWrite(trigPin, HIGH);</w:t>
      </w:r>
    </w:p>
    <w:p w14:paraId="1C3C890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delayMicroseconds(10);</w:t>
      </w:r>
    </w:p>
    <w:p w14:paraId="2C187B4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digitalWrite(trigPin, LOW);</w:t>
      </w:r>
    </w:p>
    <w:p w14:paraId="5C32AA0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71E6AEA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long duration = pulseIn(echoPin, HIGH);</w:t>
      </w:r>
    </w:p>
    <w:p w14:paraId="34A8B12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(duration * 0.034 / 2);</w:t>
      </w:r>
    </w:p>
    <w:p w14:paraId="5B7D779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5E5A406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bool dataPoint() {</w:t>
      </w:r>
    </w:p>
    <w:p w14:paraId="6742FC5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Iterate over each row</w:t>
      </w:r>
    </w:p>
    <w:p w14:paraId="05444EF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(i = 0; i &lt; X; i++) {</w:t>
      </w:r>
    </w:p>
    <w:p w14:paraId="0F8BCCB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Iterate over each column</w:t>
      </w:r>
    </w:p>
    <w:p w14:paraId="7B23B41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(j = 0; j &lt; Y; j++) {</w:t>
      </w:r>
    </w:p>
    <w:p w14:paraId="5491482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 (Matrix[i][j] == 0) {</w:t>
      </w:r>
    </w:p>
    <w:p w14:paraId="532C755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486FB37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true; // Exit once the element is found</w:t>
      </w:r>
    </w:p>
    <w:p w14:paraId="6325FAE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1C9D6A5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5CCD869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11B02D0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return false;</w:t>
      </w:r>
    </w:p>
    <w:p w14:paraId="0A1A952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3D368EB8">
      <w:pPr>
        <w:keepNext w:val="0"/>
        <w:keepLines w:val="0"/>
        <w:widowControl/>
        <w:suppressLineNumbers w:val="0"/>
        <w:spacing w:after="240" w:afterAutospacing="0"/>
        <w:jc w:val="left"/>
      </w:pPr>
    </w:p>
    <w:p w14:paraId="52BCE92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void setup() {</w:t>
      </w:r>
    </w:p>
    <w:p w14:paraId="7AAF01B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0338955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pinMode(13, OUTPUT);</w:t>
      </w:r>
    </w:p>
    <w:p w14:paraId="6AFF103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pinMode(12, INPUT);</w:t>
      </w:r>
    </w:p>
    <w:p w14:paraId="6170D73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pinMode(14, OUTPUT);</w:t>
      </w:r>
    </w:p>
    <w:p w14:paraId="0AA7FB2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pinMode(27, INPUT);</w:t>
      </w:r>
    </w:p>
    <w:p w14:paraId="47FB0B1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pinMode(26, OUTPUT);</w:t>
      </w:r>
    </w:p>
    <w:p w14:paraId="5D343E3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pinMode(25, INPUT);</w:t>
      </w:r>
    </w:p>
    <w:p w14:paraId="39BE241F">
      <w:pPr>
        <w:keepNext w:val="0"/>
        <w:keepLines w:val="0"/>
        <w:widowControl/>
        <w:suppressLineNumbers w:val="0"/>
        <w:jc w:val="left"/>
      </w:pPr>
    </w:p>
    <w:p w14:paraId="35C7549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pinMode(5, OUTPUT);</w:t>
      </w:r>
    </w:p>
    <w:p w14:paraId="1651F86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pinMode(18, OUTPUT);</w:t>
      </w:r>
    </w:p>
    <w:p w14:paraId="63EA3AB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pinMode(19, OUTPUT);</w:t>
      </w:r>
    </w:p>
    <w:p w14:paraId="41276E2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pinMode(21, OUTPUT);</w:t>
      </w:r>
    </w:p>
    <w:p w14:paraId="13C4037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6A2C4368">
      <w:pPr>
        <w:keepNext w:val="0"/>
        <w:keepLines w:val="0"/>
        <w:widowControl/>
        <w:suppressLineNumbers w:val="0"/>
        <w:jc w:val="left"/>
      </w:pPr>
    </w:p>
    <w:p w14:paraId="41D282E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pinMode(22, OUTPUT);</w:t>
      </w:r>
    </w:p>
    <w:p w14:paraId="1BC2B47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pinMode(23, OUTPUT);</w:t>
      </w:r>
    </w:p>
    <w:p w14:paraId="100D501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analogWrite(22, 155);</w:t>
      </w:r>
    </w:p>
    <w:p w14:paraId="2B48327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analogWrite(23, 155); </w:t>
      </w:r>
    </w:p>
    <w:p w14:paraId="36ED3A7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int y = 1;</w:t>
      </w:r>
    </w:p>
    <w:p w14:paraId="1296C38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(i = 0; i &lt; Y; i++) {</w:t>
      </w:r>
    </w:p>
    <w:p w14:paraId="2012D42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 (j =0; j &lt; X; j++) {</w:t>
      </w:r>
    </w:p>
    <w:p w14:paraId="6B1971C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if(j == 0 || j == X - 1 || i == 0 || i == Y - 1){</w:t>
      </w:r>
    </w:p>
    <w:p w14:paraId="3957C28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Matrix[i][j] = 5;</w:t>
      </w:r>
    </w:p>
    <w:p w14:paraId="3B35DC8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2D3214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553E110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Matrix[i][j] = 0;</w:t>
      </w:r>
    </w:p>
    <w:p w14:paraId="5D8FF18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y++;</w:t>
      </w:r>
    </w:p>
    <w:p w14:paraId="372E66E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402672A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56D82E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C423D1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Matrix[final_x][final_y] = 1;</w:t>
      </w:r>
    </w:p>
    <w:p w14:paraId="67E1F4E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Serial.begin(115200);</w:t>
      </w:r>
    </w:p>
    <w:p w14:paraId="469B2AF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3BB741E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5E129AD8">
      <w:pPr>
        <w:keepNext w:val="0"/>
        <w:keepLines w:val="0"/>
        <w:widowControl/>
        <w:suppressLineNumbers w:val="0"/>
        <w:jc w:val="left"/>
      </w:pPr>
    </w:p>
    <w:p w14:paraId="77E41D2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//OPERATIONS</w:t>
      </w:r>
    </w:p>
    <w:p w14:paraId="0C77B54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void check_next_step(){</w:t>
      </w:r>
    </w:p>
    <w:p w14:paraId="1C3F7B7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if(Matrix[final_x + x_way[x_way_n]][final_y + y_way[y_way_n]] == 5){</w:t>
      </w:r>
    </w:p>
    <w:p w14:paraId="30590BB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leftM = look_left(final_x, final_y);</w:t>
      </w:r>
    </w:p>
    <w:p w14:paraId="070D5D4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frontM = look_forward(final_x, final_y);</w:t>
      </w:r>
    </w:p>
    <w:p w14:paraId="4713601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rightM = look_right(final_x, final_y);</w:t>
      </w:r>
    </w:p>
    <w:p w14:paraId="3240915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08D4C38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if(leftM == false){</w:t>
      </w:r>
    </w:p>
    <w:p w14:paraId="5EDCC2D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if(frontM == false){</w:t>
      </w:r>
    </w:p>
    <w:p w14:paraId="2EB816A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if(rightM == false){</w:t>
      </w:r>
    </w:p>
    <w:p w14:paraId="55B7288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Serial.println("REVERSE");//if LEFT RIGHT AND FRONT ARE FALSE</w:t>
      </w:r>
    </w:p>
    <w:p w14:paraId="4F430D6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change_right();</w:t>
      </w:r>
    </w:p>
    <w:p w14:paraId="4B43E5D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change_right();</w:t>
      </w:r>
    </w:p>
    <w:p w14:paraId="364B1F1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if(da == 2){</w:t>
      </w:r>
    </w:p>
    <w:p w14:paraId="58CD124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find_zeroes();</w:t>
      </w:r>
    </w:p>
    <w:p w14:paraId="2586568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5728D4D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da++;</w:t>
      </w:r>
    </w:p>
    <w:p w14:paraId="15624D1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delay(2000);</w:t>
      </w:r>
    </w:p>
    <w:p w14:paraId="48AEA62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4800DF7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7F9098A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Serial.println("TURN RIGHT");// IF LEFT AND FRONT ARE FALSE</w:t>
      </w:r>
    </w:p>
    <w:p w14:paraId="31043EF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change_right();  </w:t>
      </w:r>
    </w:p>
    <w:p w14:paraId="41CBD02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1FB7157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6E44AA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9E663A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4FA40EC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Serial.println("GO FRONT");// IF RIGHT AND LEFT ARE FALSE</w:t>
      </w:r>
    </w:p>
    <w:p w14:paraId="242B358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68691A6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16BBF2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0465AAF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7F67F89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if(frontM == false){</w:t>
      </w:r>
    </w:p>
    <w:p w14:paraId="0F0C1B4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if(rightM == false){</w:t>
      </w:r>
    </w:p>
    <w:p w14:paraId="14BA3E3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Serial.println("TURN LEFT");//IF RIGHT AND FRONT ARE FALSE</w:t>
      </w:r>
    </w:p>
    <w:p w14:paraId="35803A8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change_left();</w:t>
      </w:r>
    </w:p>
    <w:p w14:paraId="642B243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21678CD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5ACB0081">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228B85B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Serial.println("THE OPTIMAL WAY");// IF ONLY FRONT IS FALSE</w:t>
      </w:r>
    </w:p>
    <w:p w14:paraId="01C413F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change_left();</w:t>
      </w:r>
    </w:p>
    <w:p w14:paraId="237CA3E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6D0F5F8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4DFCF65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else{</w:t>
      </w:r>
    </w:p>
    <w:p w14:paraId="2625316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Serial.println("CONTINUE AS NORMAL");// IF FRONT IS NOT FALSE</w:t>
      </w:r>
    </w:p>
    <w:p w14:paraId="01AE518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7FD4891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C5F088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7E92368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2E54B4F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void get_row(){</w:t>
      </w:r>
    </w:p>
    <w:p w14:paraId="53EB6D0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for(i = 0;i &lt; Y; i++){</w:t>
      </w:r>
    </w:p>
    <w:p w14:paraId="5F7F9A1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row[i] = Matrix[final_x][i];</w:t>
      </w:r>
    </w:p>
    <w:p w14:paraId="0AC70660">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3367D9D7">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0821245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void get_column(){</w:t>
      </w:r>
    </w:p>
    <w:p w14:paraId="2567071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for(i = 0;i &lt; X; i++){</w:t>
      </w:r>
    </w:p>
    <w:p w14:paraId="73D9437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col[i] = Matrix[i][final_y];</w:t>
      </w:r>
    </w:p>
    <w:p w14:paraId="1EC5F11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5608DCA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w:t>
      </w:r>
    </w:p>
    <w:p w14:paraId="13C8F871">
      <w:pPr>
        <w:keepNext w:val="0"/>
        <w:keepLines w:val="0"/>
        <w:widowControl/>
        <w:suppressLineNumbers w:val="0"/>
        <w:spacing w:after="240" w:afterAutospacing="0"/>
        <w:jc w:val="left"/>
      </w:pPr>
    </w:p>
    <w:p w14:paraId="2FDF53E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void loop() {</w:t>
      </w:r>
    </w:p>
    <w:p w14:paraId="62972D3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check_next_step();</w:t>
      </w:r>
    </w:p>
    <w:p w14:paraId="5D21E45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change_forward();</w:t>
      </w:r>
    </w:p>
    <w:p w14:paraId="43619813">
      <w:pPr>
        <w:keepNext w:val="0"/>
        <w:keepLines w:val="0"/>
        <w:widowControl/>
        <w:suppressLineNumbers w:val="0"/>
        <w:jc w:val="left"/>
      </w:pPr>
    </w:p>
    <w:p w14:paraId="1B03F86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print_Matrix();</w:t>
      </w:r>
    </w:p>
    <w:p w14:paraId="5108B8C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 Serial.println("Recording data");</w:t>
      </w:r>
    </w:p>
    <w:p w14:paraId="2FAEB78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xml:space="preserve">    </w:t>
      </w:r>
    </w:p>
    <w:p w14:paraId="454BDE0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long leftd = measureDistance(26, 25);</w:t>
      </w:r>
    </w:p>
    <w:p w14:paraId="5282624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if((leftd &lt;= 10)){</w:t>
      </w:r>
    </w:p>
    <w:p w14:paraId="6A8DC3D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Serial.println("LEFT BLOCKED");</w:t>
      </w:r>
    </w:p>
    <w:p w14:paraId="53D95183">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left = false;</w:t>
      </w:r>
    </w:p>
    <w:p w14:paraId="29ACB18C">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90C291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long rightd = measureDistance(14, 27);</w:t>
      </w:r>
    </w:p>
    <w:p w14:paraId="31EACEF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long frontd = measureDistance(13, 12);</w:t>
      </w:r>
    </w:p>
    <w:p w14:paraId="7484F06B">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if((rightd &lt;= 10)){</w:t>
      </w:r>
    </w:p>
    <w:p w14:paraId="4EC9268F">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Serial.println("RIGHT BLOCKED");</w:t>
      </w:r>
    </w:p>
    <w:p w14:paraId="57ADF2A2">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right = false;</w:t>
      </w:r>
    </w:p>
    <w:p w14:paraId="2FC1548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76939495">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if((frontd &lt;= 20)){</w:t>
      </w:r>
    </w:p>
    <w:p w14:paraId="0DFC173A">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Serial.println("FRONT BLOCKED");</w:t>
      </w:r>
    </w:p>
    <w:p w14:paraId="1757732E">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front = false;</w:t>
      </w:r>
    </w:p>
    <w:p w14:paraId="07B492C4">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w:t>
      </w:r>
    </w:p>
    <w:p w14:paraId="2BF56798">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Serial.println("\nRECORDED");</w:t>
      </w:r>
    </w:p>
    <w:p w14:paraId="0000993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delay(1000);</w:t>
      </w:r>
    </w:p>
    <w:p w14:paraId="533F4C46">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Serial.println(leftd);</w:t>
      </w:r>
    </w:p>
    <w:p w14:paraId="0959C2D9">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Serial.println(rightd);</w:t>
      </w:r>
    </w:p>
    <w:p w14:paraId="3AE1EA1D">
      <w:pPr>
        <w:keepNext w:val="0"/>
        <w:keepLines w:val="0"/>
        <w:widowControl/>
        <w:suppressLineNumbers w:val="0"/>
        <w:shd w:val="clear" w:fill="1F272A"/>
        <w:spacing w:line="143" w:lineRule="atLeast"/>
        <w:jc w:val="left"/>
        <w:rPr>
          <w:rFonts w:hint="default" w:ascii="Consolas" w:hAnsi="Consolas" w:eastAsia="Consolas" w:cs="Consolas"/>
          <w:b w:val="0"/>
          <w:bCs w:val="0"/>
          <w:color w:val="DAE3E3"/>
          <w:sz w:val="10"/>
          <w:szCs w:val="10"/>
        </w:rPr>
      </w:pPr>
      <w:r>
        <w:rPr>
          <w:rFonts w:hint="default" w:ascii="Consolas" w:hAnsi="Consolas" w:eastAsia="Consolas" w:cs="Consolas"/>
          <w:b w:val="0"/>
          <w:bCs w:val="0"/>
          <w:color w:val="DAE3E3"/>
          <w:kern w:val="0"/>
          <w:sz w:val="10"/>
          <w:szCs w:val="10"/>
          <w:shd w:val="clear" w:fill="1F272A"/>
          <w:lang w:val="en-US" w:eastAsia="zh-CN" w:bidi="ar"/>
        </w:rPr>
        <w:t>  Serial.println(frontd );</w:t>
      </w:r>
    </w:p>
    <w:p w14:paraId="00000047">
      <w:pPr>
        <w:keepNext w:val="0"/>
        <w:keepLines w:val="0"/>
        <w:widowControl/>
        <w:suppressLineNumbers w:val="0"/>
        <w:shd w:val="clear" w:fill="1F272A"/>
        <w:spacing w:line="143" w:lineRule="atLeast"/>
        <w:jc w:val="left"/>
        <w:rPr>
          <w:rFonts w:hint="default"/>
          <w:u w:val="none"/>
          <w:lang w:val="en-GB"/>
        </w:rPr>
      </w:pPr>
      <w:r>
        <w:rPr>
          <w:rFonts w:hint="default"/>
          <w:u w:val="none"/>
          <w:lang w:val="en-GB"/>
        </w:rPr>
        <w:t>}</w:t>
      </w:r>
    </w:p>
    <w:p w14:paraId="00000048">
      <w:pPr>
        <w:rPr>
          <w:sz w:val="24"/>
          <w:szCs w:val="24"/>
        </w:rPr>
      </w:pPr>
    </w:p>
    <w:p w14:paraId="00000049">
      <w:pPr>
        <w:rPr>
          <w:sz w:val="24"/>
          <w:szCs w:val="24"/>
        </w:rPr>
      </w:pPr>
    </w:p>
    <w:p w14:paraId="0000004A">
      <w:pPr>
        <w:rPr>
          <w:b/>
          <w:i/>
          <w:sz w:val="24"/>
          <w:szCs w:val="24"/>
        </w:rPr>
      </w:pPr>
      <w:r>
        <w:rPr>
          <w:b/>
          <w:i/>
          <w:sz w:val="24"/>
          <w:szCs w:val="24"/>
          <w:rtl w:val="0"/>
        </w:rPr>
        <w:t>Challenges</w:t>
      </w:r>
    </w:p>
    <w:p w14:paraId="0000004B">
      <w:pPr>
        <w:numPr>
          <w:ilvl w:val="0"/>
          <w:numId w:val="10"/>
        </w:numPr>
        <w:ind w:left="720" w:hanging="360"/>
        <w:rPr>
          <w:sz w:val="24"/>
          <w:szCs w:val="24"/>
          <w:u w:val="none"/>
        </w:rPr>
      </w:pPr>
      <w:r>
        <w:rPr>
          <w:sz w:val="24"/>
          <w:szCs w:val="24"/>
          <w:rtl w:val="0"/>
        </w:rPr>
        <w:t>The initial plan was to do it all on the esp32 board, The only problem was that we would not be able to see the data. But the new and revised code now presents the data on a locally hosted website</w:t>
      </w:r>
    </w:p>
    <w:p w14:paraId="0000004C">
      <w:pPr>
        <w:rPr>
          <w:sz w:val="24"/>
          <w:szCs w:val="24"/>
        </w:rPr>
      </w:pPr>
    </w:p>
    <w:p w14:paraId="0000004D">
      <w:pPr>
        <w:pStyle w:val="3"/>
        <w:rPr>
          <w:b/>
        </w:rPr>
      </w:pPr>
      <w:bookmarkStart w:id="13" w:name="_c17e1cvgvn6c" w:colFirst="0" w:colLast="0"/>
      <w:bookmarkEnd w:id="13"/>
      <w:r>
        <w:rPr>
          <w:b/>
          <w:rtl w:val="0"/>
        </w:rPr>
        <w:t>Experimental</w:t>
      </w:r>
      <w:r>
        <w:rPr>
          <w:b/>
          <w:sz w:val="24"/>
          <w:szCs w:val="24"/>
          <w:rtl w:val="0"/>
        </w:rPr>
        <w:t xml:space="preserve"> </w:t>
      </w:r>
      <w:r>
        <w:rPr>
          <w:b/>
          <w:rtl w:val="0"/>
        </w:rPr>
        <w:t>Results</w:t>
      </w:r>
    </w:p>
    <w:p w14:paraId="0000004E">
      <w:pPr>
        <w:rPr>
          <w:sz w:val="24"/>
          <w:szCs w:val="24"/>
        </w:rPr>
      </w:pPr>
      <w:r>
        <w:rPr>
          <w:rtl w:val="0"/>
        </w:rPr>
        <w:tab/>
      </w:r>
      <w:r>
        <w:rPr>
          <w:sz w:val="24"/>
          <w:szCs w:val="24"/>
          <w:rtl w:val="0"/>
        </w:rPr>
        <w:t>Performance Metrics</w:t>
      </w:r>
    </w:p>
    <w:p w14:paraId="0000004F">
      <w:pPr>
        <w:numPr>
          <w:ilvl w:val="0"/>
          <w:numId w:val="11"/>
        </w:numPr>
        <w:ind w:left="1440" w:hanging="360"/>
        <w:rPr>
          <w:sz w:val="24"/>
          <w:szCs w:val="24"/>
          <w:u w:val="none"/>
        </w:rPr>
      </w:pPr>
      <w:r>
        <w:rPr>
          <w:sz w:val="24"/>
          <w:szCs w:val="24"/>
          <w:rtl w:val="0"/>
        </w:rPr>
        <w:t>The Ultrasonic Sensors were able to handle the sensor data and were able to kind of complete a small data map.</w:t>
      </w:r>
    </w:p>
    <w:p w14:paraId="00000050">
      <w:pPr>
        <w:ind w:left="0" w:firstLine="0"/>
        <w:rPr>
          <w:sz w:val="24"/>
          <w:szCs w:val="24"/>
        </w:rPr>
      </w:pPr>
      <w:r>
        <w:rPr>
          <w:sz w:val="24"/>
          <w:szCs w:val="24"/>
          <w:rtl w:val="0"/>
        </w:rPr>
        <w:tab/>
      </w:r>
      <w:r>
        <w:rPr>
          <w:sz w:val="24"/>
          <w:szCs w:val="24"/>
          <w:rtl w:val="0"/>
        </w:rPr>
        <w:t>Comparison To Expectations</w:t>
      </w:r>
    </w:p>
    <w:p w14:paraId="00000051">
      <w:pPr>
        <w:numPr>
          <w:ilvl w:val="0"/>
          <w:numId w:val="12"/>
        </w:numPr>
        <w:ind w:left="1440" w:hanging="360"/>
        <w:rPr>
          <w:sz w:val="24"/>
          <w:szCs w:val="24"/>
          <w:u w:val="none"/>
        </w:rPr>
      </w:pPr>
      <w:r>
        <w:rPr>
          <w:sz w:val="24"/>
          <w:szCs w:val="24"/>
          <w:rtl w:val="0"/>
        </w:rPr>
        <w:t>We had thought that the project would’ve been easier than the project presented to be but with a bit more time, we are positive to complete it.</w:t>
      </w:r>
    </w:p>
    <w:p w14:paraId="00000052">
      <w:pPr>
        <w:pStyle w:val="3"/>
        <w:rPr>
          <w:b/>
        </w:rPr>
      </w:pPr>
      <w:bookmarkStart w:id="14" w:name="_c7cl4ptrpldv" w:colFirst="0" w:colLast="0"/>
      <w:bookmarkEnd w:id="14"/>
      <w:r>
        <w:rPr>
          <w:b/>
          <w:rtl w:val="0"/>
        </w:rPr>
        <w:t>Analysis</w:t>
      </w:r>
      <w:r>
        <w:rPr>
          <w:b/>
          <w:sz w:val="24"/>
          <w:szCs w:val="24"/>
          <w:rtl w:val="0"/>
        </w:rPr>
        <w:t xml:space="preserve"> </w:t>
      </w:r>
      <w:r>
        <w:rPr>
          <w:b/>
          <w:rtl w:val="0"/>
        </w:rPr>
        <w:t>and Discussion</w:t>
      </w:r>
    </w:p>
    <w:p w14:paraId="00000053">
      <w:pPr>
        <w:numPr>
          <w:ilvl w:val="0"/>
          <w:numId w:val="13"/>
        </w:numPr>
        <w:ind w:left="1440" w:hanging="360"/>
        <w:rPr>
          <w:u w:val="none"/>
        </w:rPr>
      </w:pPr>
      <w:r>
        <w:rPr>
          <w:rtl w:val="0"/>
        </w:rPr>
        <w:t>The</w:t>
      </w:r>
      <w:r>
        <w:rPr>
          <w:sz w:val="24"/>
          <w:szCs w:val="24"/>
          <w:rtl w:val="0"/>
        </w:rPr>
        <w:t xml:space="preserve"> systems is only able note the ground positions, as in only the wall positions, It cannot measure anything elevated</w:t>
      </w:r>
    </w:p>
    <w:p w14:paraId="00000054">
      <w:pPr>
        <w:numPr>
          <w:ilvl w:val="0"/>
          <w:numId w:val="13"/>
        </w:numPr>
        <w:ind w:left="1440" w:hanging="360"/>
        <w:rPr>
          <w:sz w:val="24"/>
          <w:szCs w:val="24"/>
          <w:u w:val="none"/>
        </w:rPr>
      </w:pPr>
      <w:r>
        <w:rPr>
          <w:sz w:val="24"/>
          <w:szCs w:val="24"/>
          <w:rtl w:val="0"/>
        </w:rPr>
        <w:t>The motors have worked well, But we would’ve improved upon the vibration caused by the motors while operating.</w:t>
      </w:r>
    </w:p>
    <w:p w14:paraId="00000055">
      <w:pPr>
        <w:pStyle w:val="3"/>
        <w:rPr>
          <w:b/>
        </w:rPr>
      </w:pPr>
      <w:bookmarkStart w:id="15" w:name="_hazrfkq32rky" w:colFirst="0" w:colLast="0"/>
      <w:bookmarkEnd w:id="15"/>
      <w:r>
        <w:rPr>
          <w:b/>
          <w:rtl w:val="0"/>
        </w:rPr>
        <w:t>Challenges</w:t>
      </w:r>
      <w:r>
        <w:rPr>
          <w:b/>
          <w:sz w:val="24"/>
          <w:szCs w:val="24"/>
          <w:rtl w:val="0"/>
        </w:rPr>
        <w:t xml:space="preserve"> </w:t>
      </w:r>
      <w:r>
        <w:rPr>
          <w:b/>
          <w:rtl w:val="0"/>
        </w:rPr>
        <w:t>and Limitations</w:t>
      </w:r>
    </w:p>
    <w:p w14:paraId="00000056">
      <w:pPr>
        <w:numPr>
          <w:ilvl w:val="0"/>
          <w:numId w:val="14"/>
        </w:numPr>
        <w:ind w:left="1440" w:hanging="360"/>
        <w:rPr>
          <w:u w:val="none"/>
        </w:rPr>
      </w:pPr>
      <w:r>
        <w:rPr>
          <w:rtl w:val="0"/>
        </w:rPr>
        <w:t>The</w:t>
      </w:r>
      <w:r>
        <w:rPr>
          <w:sz w:val="24"/>
          <w:szCs w:val="24"/>
          <w:rtl w:val="0"/>
        </w:rPr>
        <w:t xml:space="preserve"> only limitations are the sensors, which sometimes considered unstable. While we could’ve used a Time of Flight sensor for better range and results, we chose to use Ultrasonic sensors since we were more comfortable with it.</w:t>
      </w:r>
    </w:p>
    <w:p w14:paraId="00000057">
      <w:pPr>
        <w:pStyle w:val="3"/>
        <w:rPr>
          <w:b/>
        </w:rPr>
      </w:pPr>
      <w:bookmarkStart w:id="16" w:name="_ivnaq46yu5sr" w:colFirst="0" w:colLast="0"/>
      <w:bookmarkEnd w:id="16"/>
      <w:r>
        <w:rPr>
          <w:b/>
          <w:rtl w:val="0"/>
        </w:rPr>
        <w:t>Future</w:t>
      </w:r>
      <w:r>
        <w:rPr>
          <w:b/>
          <w:sz w:val="24"/>
          <w:szCs w:val="24"/>
          <w:rtl w:val="0"/>
        </w:rPr>
        <w:t xml:space="preserve"> </w:t>
      </w:r>
      <w:r>
        <w:rPr>
          <w:b/>
          <w:rtl w:val="0"/>
        </w:rPr>
        <w:t>Work and Enhancements</w:t>
      </w:r>
    </w:p>
    <w:p w14:paraId="00000058">
      <w:pPr>
        <w:numPr>
          <w:ilvl w:val="0"/>
          <w:numId w:val="15"/>
        </w:numPr>
        <w:ind w:left="1440" w:hanging="360"/>
        <w:rPr>
          <w:u w:val="none"/>
        </w:rPr>
      </w:pPr>
      <w:r>
        <w:rPr>
          <w:rtl w:val="0"/>
        </w:rPr>
        <w:t>The</w:t>
      </w:r>
      <w:r>
        <w:rPr>
          <w:sz w:val="24"/>
          <w:szCs w:val="24"/>
          <w:rtl w:val="0"/>
        </w:rPr>
        <w:t xml:space="preserve"> sensors could be upgraded to a time of flight sensor for a small scale robot. It would be even better if we were able to use a LiDar sensor.</w:t>
      </w:r>
    </w:p>
    <w:p w14:paraId="00000059">
      <w:pPr>
        <w:numPr>
          <w:ilvl w:val="0"/>
          <w:numId w:val="15"/>
        </w:numPr>
        <w:ind w:left="1440" w:hanging="360"/>
        <w:rPr>
          <w:sz w:val="24"/>
          <w:szCs w:val="24"/>
          <w:u w:val="none"/>
        </w:rPr>
      </w:pPr>
      <w:r>
        <w:rPr>
          <w:sz w:val="24"/>
          <w:szCs w:val="24"/>
          <w:rtl w:val="0"/>
        </w:rPr>
        <w:t>If instead of Zip ties we could’ve 3D printed the cases for the battery and motor holder the vibration would've been much less.</w:t>
      </w:r>
    </w:p>
    <w:p w14:paraId="0000005A">
      <w:pPr>
        <w:pStyle w:val="3"/>
        <w:rPr>
          <w:b/>
        </w:rPr>
      </w:pPr>
      <w:bookmarkStart w:id="17" w:name="_mcw2vxb7ptxq" w:colFirst="0" w:colLast="0"/>
      <w:bookmarkEnd w:id="17"/>
      <w:r>
        <w:rPr>
          <w:b/>
          <w:rtl w:val="0"/>
        </w:rPr>
        <w:t>Conclusion</w:t>
      </w:r>
    </w:p>
    <w:p w14:paraId="0000005B">
      <w:pPr>
        <w:rPr>
          <w:sz w:val="24"/>
          <w:szCs w:val="24"/>
        </w:rPr>
      </w:pPr>
      <w:r>
        <w:rPr>
          <w:rtl w:val="0"/>
        </w:rPr>
        <w:tab/>
      </w:r>
      <w:r>
        <w:rPr>
          <w:rtl w:val="0"/>
        </w:rPr>
        <w:t>The</w:t>
      </w:r>
      <w:r>
        <w:rPr>
          <w:sz w:val="24"/>
          <w:szCs w:val="24"/>
          <w:rtl w:val="0"/>
        </w:rPr>
        <w:t xml:space="preserve"> project’s main achievement has been the way of figuring out a path for such a small scale robot. </w:t>
      </w:r>
    </w:p>
    <w:p w14:paraId="0000005C">
      <w:pPr>
        <w:rPr>
          <w:sz w:val="24"/>
          <w:szCs w:val="24"/>
        </w:rPr>
      </w:pPr>
      <w:r>
        <w:rPr>
          <w:sz w:val="24"/>
          <w:szCs w:val="24"/>
          <w:rtl w:val="0"/>
        </w:rPr>
        <w:tab/>
      </w:r>
      <w:r>
        <w:rPr>
          <w:sz w:val="24"/>
          <w:szCs w:val="24"/>
          <w:rtl w:val="0"/>
        </w:rPr>
        <w:t>The system could prove useful for more small scale robotics or swarm robotics.</w:t>
      </w:r>
    </w:p>
    <w:p w14:paraId="0000005D">
      <w:pPr>
        <w:pStyle w:val="3"/>
        <w:ind w:left="0" w:firstLine="0"/>
        <w:rPr>
          <w:b/>
        </w:rPr>
      </w:pPr>
      <w:bookmarkStart w:id="18" w:name="_gcvt89zy60i" w:colFirst="0" w:colLast="0"/>
      <w:bookmarkEnd w:id="18"/>
      <w:r>
        <w:rPr>
          <w:b/>
          <w:rtl w:val="0"/>
        </w:rPr>
        <w:t>References</w:t>
      </w:r>
    </w:p>
    <w:p w14:paraId="0000005E">
      <w:pPr>
        <w:numPr>
          <w:ilvl w:val="1"/>
          <w:numId w:val="16"/>
        </w:numPr>
        <w:ind w:left="1440" w:hanging="360"/>
        <w:rPr>
          <w:u w:val="none"/>
        </w:rPr>
      </w:pPr>
      <w:r>
        <w:fldChar w:fldCharType="begin"/>
      </w:r>
      <w:r>
        <w:instrText xml:space="preserve"> HYPERLINK "https://www.sciencedirect.com/topics/engineering/path-planning#:~:text=The%20aim%20of%20path%20planning,time%20to%20the%20final%20destination" \h </w:instrText>
      </w:r>
      <w:r>
        <w:fldChar w:fldCharType="separate"/>
      </w:r>
      <w:r>
        <w:rPr>
          <w:color w:val="1155CC"/>
          <w:u w:val="single"/>
          <w:rtl w:val="0"/>
        </w:rPr>
        <w:t>https://www.sciencedirect.com/topics/engineering/path-planning#:~:text=The%20aim%20of%20path%20planning,time%20to%20the%20final%20destination</w:t>
      </w:r>
      <w:r>
        <w:rPr>
          <w:color w:val="1155CC"/>
          <w:u w:val="single"/>
          <w:rtl w:val="0"/>
        </w:rPr>
        <w:fldChar w:fldCharType="end"/>
      </w:r>
      <w:r>
        <w:rPr>
          <w:rtl w:val="0"/>
        </w:rPr>
        <w:t>.</w:t>
      </w:r>
    </w:p>
    <w:p w14:paraId="0000005F">
      <w:pPr>
        <w:numPr>
          <w:ilvl w:val="1"/>
          <w:numId w:val="16"/>
        </w:numPr>
        <w:ind w:left="1440" w:hanging="360"/>
        <w:rPr>
          <w:u w:val="none"/>
        </w:rPr>
      </w:pPr>
      <w:r>
        <w:fldChar w:fldCharType="begin"/>
      </w:r>
      <w:r>
        <w:instrText xml:space="preserve"> HYPERLINK "https://randomnerdtutorials.com/esp32-web-server-arduino-ide/" \h </w:instrText>
      </w:r>
      <w:r>
        <w:fldChar w:fldCharType="separate"/>
      </w:r>
      <w:r>
        <w:rPr>
          <w:color w:val="1155CC"/>
          <w:u w:val="single"/>
          <w:rtl w:val="0"/>
        </w:rPr>
        <w:t>https://randomnerdtutorials.com/esp32-web-server-arduino-ide/</w:t>
      </w:r>
      <w:r>
        <w:rPr>
          <w:color w:val="1155CC"/>
          <w:u w:val="single"/>
          <w:rtl w:val="0"/>
        </w:rPr>
        <w:fldChar w:fldCharType="end"/>
      </w:r>
    </w:p>
    <w:p w14:paraId="00000060">
      <w:pPr>
        <w:numPr>
          <w:ilvl w:val="1"/>
          <w:numId w:val="16"/>
        </w:numPr>
        <w:ind w:left="1440" w:hanging="360"/>
        <w:rPr>
          <w:u w:val="none"/>
        </w:rPr>
      </w:pPr>
      <w:r>
        <w:fldChar w:fldCharType="begin"/>
      </w:r>
      <w:r>
        <w:instrText xml:space="preserve"> HYPERLINK "https://randomnerdtutorials.com/esp32-client-server-wi-fi/" \h </w:instrText>
      </w:r>
      <w:r>
        <w:fldChar w:fldCharType="separate"/>
      </w:r>
      <w:r>
        <w:rPr>
          <w:color w:val="1155CC"/>
          <w:u w:val="single"/>
          <w:rtl w:val="0"/>
        </w:rPr>
        <w:t>https://randomnerdtutorials.com/esp32-client-server-wi-fi/</w:t>
      </w:r>
      <w:r>
        <w:rPr>
          <w:color w:val="1155CC"/>
          <w:u w:val="single"/>
          <w:rtl w:val="0"/>
        </w:rPr>
        <w:fldChar w:fldCharType="end"/>
      </w:r>
    </w:p>
    <w:p w14:paraId="00000061">
      <w:pPr>
        <w:numPr>
          <w:ilvl w:val="1"/>
          <w:numId w:val="16"/>
        </w:numPr>
        <w:ind w:left="1440" w:hanging="360"/>
        <w:rPr>
          <w:u w:val="none"/>
        </w:rPr>
      </w:pPr>
      <w:r>
        <w:fldChar w:fldCharType="begin"/>
      </w:r>
      <w:r>
        <w:instrText xml:space="preserve"> HYPERLINK "https://www.w3schools.com/ai/ai_matrices.asp" \h </w:instrText>
      </w:r>
      <w:r>
        <w:fldChar w:fldCharType="separate"/>
      </w:r>
      <w:r>
        <w:rPr>
          <w:color w:val="1155CC"/>
          <w:u w:val="single"/>
          <w:rtl w:val="0"/>
        </w:rPr>
        <w:t>https://www.w3schools.com/ai/ai_matrices.asp</w:t>
      </w:r>
      <w:r>
        <w:rPr>
          <w:color w:val="1155CC"/>
          <w:u w:val="single"/>
          <w:rtl w:val="0"/>
        </w:rPr>
        <w:fldChar w:fldCharType="end"/>
      </w:r>
    </w:p>
    <w:p w14:paraId="00000062">
      <w:pPr>
        <w:numPr>
          <w:ilvl w:val="1"/>
          <w:numId w:val="16"/>
        </w:numPr>
        <w:ind w:left="1440" w:hanging="360"/>
        <w:rPr>
          <w:u w:val="none"/>
        </w:rPr>
      </w:pPr>
      <w:r>
        <w:fldChar w:fldCharType="begin"/>
      </w:r>
      <w:r>
        <w:instrText xml:space="preserve"> HYPERLINK "https://stackoverflow.com/questions/7652342/how-to-print-the-following-multi-dimensional-array-in-java-script" \h </w:instrText>
      </w:r>
      <w:r>
        <w:fldChar w:fldCharType="separate"/>
      </w:r>
      <w:r>
        <w:rPr>
          <w:color w:val="1155CC"/>
          <w:u w:val="single"/>
          <w:rtl w:val="0"/>
        </w:rPr>
        <w:t>https://stackoverflow.com/questions/7652342/how-to-print-the-following-multi-dimensional-array-in-java-script</w:t>
      </w:r>
      <w:r>
        <w:rPr>
          <w:color w:val="1155CC"/>
          <w:u w:val="single"/>
          <w:rtl w:val="0"/>
        </w:rPr>
        <w:fldChar w:fldCharType="end"/>
      </w:r>
    </w:p>
    <w:p w14:paraId="00000063">
      <w:pPr>
        <w:numPr>
          <w:ilvl w:val="1"/>
          <w:numId w:val="16"/>
        </w:numPr>
        <w:ind w:left="1440" w:hanging="360"/>
        <w:rPr>
          <w:u w:val="none"/>
        </w:rPr>
      </w:pPr>
      <w:r>
        <w:fldChar w:fldCharType="begin"/>
      </w:r>
      <w:r>
        <w:instrText xml:space="preserve"> HYPERLINK "https://randomnerdtutorials.com/esp32-access-point-ap-web-server/#:~:text=To%20connect%20to%20the%20access,IP%20address%20on%20your%20browser" \h </w:instrText>
      </w:r>
      <w:r>
        <w:fldChar w:fldCharType="separate"/>
      </w:r>
      <w:r>
        <w:rPr>
          <w:color w:val="1155CC"/>
          <w:u w:val="single"/>
          <w:rtl w:val="0"/>
        </w:rPr>
        <w:t>https://randomnerdtutorials.com/esp32-access-point-ap-web-server/#:~:text=To%20connect%20to%20the%20access,IP%20address%20on%20your%20browser</w:t>
      </w:r>
      <w:r>
        <w:rPr>
          <w:color w:val="1155CC"/>
          <w:u w:val="single"/>
          <w:rtl w:val="0"/>
        </w:rPr>
        <w:fldChar w:fldCharType="end"/>
      </w:r>
      <w:r>
        <w:rPr>
          <w:rtl w:val="0"/>
        </w:rPr>
        <w:t>.</w:t>
      </w:r>
    </w:p>
    <w:p w14:paraId="00000064">
      <w:pPr>
        <w:numPr>
          <w:ilvl w:val="1"/>
          <w:numId w:val="16"/>
        </w:numPr>
        <w:ind w:left="1440" w:hanging="360"/>
        <w:rPr>
          <w:u w:val="none"/>
        </w:rPr>
      </w:pPr>
      <w:r>
        <w:rPr>
          <w:rtl w:val="0"/>
        </w:rPr>
        <w:t>https://www.youtube.com/watch?v=8a3KX2InUqY</w:t>
      </w:r>
    </w:p>
    <w:p w14:paraId="00000065">
      <w:pPr>
        <w:pStyle w:val="3"/>
        <w:rPr>
          <w:b/>
        </w:rPr>
      </w:pPr>
      <w:bookmarkStart w:id="19" w:name="_9ovc6q7fuy1u" w:colFirst="0" w:colLast="0"/>
      <w:bookmarkEnd w:id="19"/>
      <w:r>
        <w:rPr>
          <w:b/>
          <w:rtl w:val="0"/>
        </w:rPr>
        <w:t>Appendices</w:t>
      </w:r>
    </w:p>
    <w:p w14:paraId="00000066">
      <w:pPr>
        <w:rPr>
          <w:rFonts w:ascii="Georgia" w:hAnsi="Georgia" w:eastAsia="Georgia" w:cs="Georgia"/>
          <w:color w:val="3B3E4F"/>
          <w:sz w:val="26"/>
          <w:szCs w:val="26"/>
        </w:rPr>
      </w:pPr>
      <w:r>
        <w:rPr>
          <w:rtl w:val="0"/>
        </w:rPr>
        <w:tab/>
      </w:r>
      <w:r>
        <w:rPr>
          <w:rtl w:val="0"/>
        </w:rPr>
        <w:t>Appendix</w:t>
      </w:r>
      <w:r>
        <w:rPr>
          <w:rFonts w:ascii="Georgia" w:hAnsi="Georgia" w:eastAsia="Georgia" w:cs="Georgia"/>
          <w:color w:val="3B3E4F"/>
          <w:sz w:val="26"/>
          <w:szCs w:val="26"/>
          <w:rtl w:val="0"/>
        </w:rPr>
        <w:t xml:space="preserve"> A</w:t>
      </w:r>
    </w:p>
    <w:p w14:paraId="00000067">
      <w:pPr>
        <w:numPr>
          <w:ilvl w:val="0"/>
          <w:numId w:val="17"/>
        </w:numPr>
        <w:ind w:left="1440" w:hanging="360"/>
        <w:rPr>
          <w:color w:val="3B3E4F"/>
          <w:sz w:val="26"/>
          <w:szCs w:val="26"/>
        </w:rPr>
      </w:pPr>
      <w:r>
        <w:rPr>
          <w:color w:val="3B3E4F"/>
          <w:sz w:val="26"/>
          <w:szCs w:val="26"/>
        </w:rPr>
        <w:drawing>
          <wp:inline distT="114300" distB="114300" distL="114300" distR="114300">
            <wp:extent cx="2229485" cy="29190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a:stretch>
                      <a:fillRect/>
                    </a:stretch>
                  </pic:blipFill>
                  <pic:spPr>
                    <a:xfrm>
                      <a:off x="0" y="0"/>
                      <a:ext cx="2229759" cy="2919413"/>
                    </a:xfrm>
                    <a:prstGeom prst="rect">
                      <a:avLst/>
                    </a:prstGeom>
                  </pic:spPr>
                </pic:pic>
              </a:graphicData>
            </a:graphic>
          </wp:inline>
        </w:drawing>
      </w:r>
    </w:p>
    <w:p w14:paraId="00000068">
      <w:pPr>
        <w:numPr>
          <w:ilvl w:val="0"/>
          <w:numId w:val="17"/>
        </w:numPr>
        <w:ind w:left="1440" w:hanging="360"/>
        <w:rPr>
          <w:color w:val="3B3E4F"/>
          <w:sz w:val="26"/>
          <w:szCs w:val="26"/>
          <w:u w:val="none"/>
        </w:rPr>
      </w:pPr>
      <w:r>
        <w:rPr>
          <w:color w:val="3B3E4F"/>
          <w:sz w:val="26"/>
          <w:szCs w:val="26"/>
        </w:rPr>
        <w:drawing>
          <wp:inline distT="114300" distB="114300" distL="114300" distR="114300">
            <wp:extent cx="1541145" cy="12522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11"/>
                    <a:srcRect/>
                    <a:stretch>
                      <a:fillRect/>
                    </a:stretch>
                  </pic:blipFill>
                  <pic:spPr>
                    <a:xfrm>
                      <a:off x="0" y="0"/>
                      <a:ext cx="1541585" cy="1252538"/>
                    </a:xfrm>
                    <a:prstGeom prst="rect">
                      <a:avLst/>
                    </a:prstGeom>
                  </pic:spPr>
                </pic:pic>
              </a:graphicData>
            </a:graphic>
          </wp:inline>
        </w:drawing>
      </w:r>
    </w:p>
    <w:p w14:paraId="00000102">
      <w:pPr>
        <w:ind w:left="0" w:firstLine="0"/>
        <w:rPr>
          <w:color w:val="3B3E4F"/>
          <w:sz w:val="24"/>
          <w:szCs w:val="24"/>
        </w:rPr>
      </w:pPr>
      <w:r>
        <w:rPr>
          <w:color w:val="3B3E4F"/>
          <w:sz w:val="26"/>
          <w:szCs w:val="26"/>
          <w:rtl w:val="0"/>
        </w:rPr>
        <w:tab/>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C8879AEF"/>
    <w:multiLevelType w:val="multilevel"/>
    <w:tmpl w:val="C8879A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D7F9FE59"/>
    <w:multiLevelType w:val="multilevel"/>
    <w:tmpl w:val="D7F9FE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248C179"/>
    <w:multiLevelType w:val="multilevel"/>
    <w:tmpl w:val="0248C1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2470EC97"/>
    <w:multiLevelType w:val="multilevel"/>
    <w:tmpl w:val="2470EC9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2">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4D4DC07F"/>
    <w:multiLevelType w:val="multilevel"/>
    <w:tmpl w:val="4D4DC0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5A241D34"/>
    <w:multiLevelType w:val="multilevel"/>
    <w:tmpl w:val="5A241D3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8"/>
  </w:num>
  <w:num w:numId="2">
    <w:abstractNumId w:val="4"/>
  </w:num>
  <w:num w:numId="3">
    <w:abstractNumId w:val="14"/>
  </w:num>
  <w:num w:numId="4">
    <w:abstractNumId w:val="2"/>
  </w:num>
  <w:num w:numId="5">
    <w:abstractNumId w:val="1"/>
  </w:num>
  <w:num w:numId="6">
    <w:abstractNumId w:val="10"/>
  </w:num>
  <w:num w:numId="7">
    <w:abstractNumId w:val="16"/>
  </w:num>
  <w:num w:numId="8">
    <w:abstractNumId w:val="9"/>
  </w:num>
  <w:num w:numId="9">
    <w:abstractNumId w:val="0"/>
  </w:num>
  <w:num w:numId="10">
    <w:abstractNumId w:val="12"/>
  </w:num>
  <w:num w:numId="11">
    <w:abstractNumId w:val="15"/>
  </w:num>
  <w:num w:numId="12">
    <w:abstractNumId w:val="3"/>
  </w:num>
  <w:num w:numId="13">
    <w:abstractNumId w:val="13"/>
  </w:num>
  <w:num w:numId="14">
    <w:abstractNumId w:val="7"/>
  </w:num>
  <w:num w:numId="15">
    <w:abstractNumId w:val="11"/>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F26481"/>
    <w:rsid w:val="0C714BBF"/>
    <w:rsid w:val="35FF586C"/>
    <w:rsid w:val="74464431"/>
    <w:rsid w:val="756B6CAE"/>
    <w:rsid w:val="78320E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1</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2024-11-08T15:32:00Z</dcterms:created>
  <dc:creator>prami</dc:creator>
  <cp:lastModifiedBy>Pramit Majumder (Wings_Of_Drea</cp:lastModifiedBy>
  <dcterms:modified xsi:type="dcterms:W3CDTF">2025-04-10T12:51:14Z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1AE76B3917D343FCBBCD6DA8305A666A_12</vt:lpwstr>
  </property>
</Properties>
</file>